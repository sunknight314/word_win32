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2D15E" w14:textId="2ABD0F32" w:rsidR="00F54068" w:rsidRDefault="00B370A3" w:rsidP="00573488">
      <w:pPr>
        <w:outlineLvl w:val="4"/>
        <w:rPr>
          <w:rFonts w:eastAsia="宋体"/>
          <w:lang w:eastAsia="zh-CN"/>
        </w:rPr>
      </w:pPr>
      <w:r>
        <w:rPr>
          <w:rFonts w:ascii="宋体" w:eastAsia="宋体" w:hAnsi="宋体" w:hint="eastAsia"/>
          <w:lang w:eastAsia="zh-CN"/>
        </w:rPr>
        <w:t>正文</w:t>
      </w:r>
    </w:p>
    <w:p w14:paraId="48C2C585" w14:textId="59A78C18" w:rsidR="00B370A3" w:rsidRPr="00100DDC" w:rsidRDefault="00B370A3" w:rsidP="00100DDC">
      <w:pPr>
        <w:pStyle w:val="10"/>
      </w:pPr>
      <w:r>
        <w:rPr>
          <w:rFonts w:hint="eastAsia"/>
        </w:rPr>
        <w:t>第一章</w:t>
      </w:r>
    </w:p>
    <w:p w14:paraId="6E8897BF" w14:textId="064850B0" w:rsidR="00B370A3" w:rsidRDefault="00B370A3" w:rsidP="00100DDC">
      <w:pPr>
        <w:pStyle w:val="21"/>
        <w:rPr>
          <w:lang w:eastAsia="zh-CN"/>
        </w:rPr>
      </w:pPr>
      <w:r>
        <w:rPr>
          <w:rFonts w:hint="eastAsia"/>
          <w:lang w:eastAsia="zh-CN"/>
        </w:rPr>
        <w:t>1.1</w:t>
      </w:r>
    </w:p>
    <w:p w14:paraId="447F07A2" w14:textId="2F457B9E" w:rsidR="00B370A3" w:rsidRDefault="00B370A3" w:rsidP="00100DDC">
      <w:pPr>
        <w:pStyle w:val="31"/>
        <w:rPr>
          <w:lang w:eastAsia="zh-CN"/>
        </w:rPr>
      </w:pPr>
      <w:r>
        <w:rPr>
          <w:rFonts w:hint="eastAsia"/>
          <w:lang w:eastAsia="zh-CN"/>
        </w:rPr>
        <w:t>1.1.1</w:t>
      </w:r>
    </w:p>
    <w:p w14:paraId="10D2FE92" w14:textId="0F87709A" w:rsidR="00B370A3" w:rsidRPr="00901A7E" w:rsidRDefault="00B370A3" w:rsidP="00573488">
      <w:pPr>
        <w:outlineLvl w:val="4"/>
        <w:rPr>
          <w:rFonts w:eastAsia="宋体" w:hint="eastAsia"/>
          <w:vertAlign w:val="superscript"/>
          <w:lang w:eastAsia="zh-CN"/>
        </w:rPr>
      </w:pPr>
      <w:r>
        <w:rPr>
          <w:rFonts w:eastAsia="宋体" w:hint="eastAsia"/>
          <w:lang w:eastAsia="zh-CN"/>
        </w:rPr>
        <w:t>正文</w:t>
      </w:r>
      <w:r w:rsidR="00901A7E">
        <w:rPr>
          <w:rFonts w:eastAsia="宋体" w:hint="eastAsia"/>
          <w:lang w:eastAsia="zh-CN"/>
        </w:rPr>
        <w:t>阿三大苏打大大实打实的</w:t>
      </w:r>
      <w:r w:rsidR="00901A7E">
        <w:rPr>
          <w:rFonts w:eastAsia="宋体" w:hint="eastAsia"/>
          <w:vertAlign w:val="superscript"/>
          <w:lang w:eastAsia="zh-CN"/>
        </w:rPr>
        <w:t>[1]</w:t>
      </w:r>
    </w:p>
    <w:p w14:paraId="7273C6C3" w14:textId="2803297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图片</w:t>
      </w:r>
    </w:p>
    <w:p w14:paraId="7709F8FF" w14:textId="0FA1EBB4" w:rsidR="00B370A3" w:rsidRDefault="00B370A3" w:rsidP="00100DDC">
      <w:pPr>
        <w:pStyle w:val="21"/>
        <w:rPr>
          <w:lang w:eastAsia="zh-CN"/>
        </w:rPr>
      </w:pPr>
      <w:r>
        <w:rPr>
          <w:rFonts w:hint="eastAsia"/>
          <w:lang w:eastAsia="zh-CN"/>
        </w:rPr>
        <w:t>1.2</w:t>
      </w:r>
    </w:p>
    <w:p w14:paraId="03B9FE90" w14:textId="248EAC1D" w:rsidR="00B370A3" w:rsidRDefault="00B370A3" w:rsidP="00100DDC">
      <w:pPr>
        <w:pStyle w:val="31"/>
        <w:rPr>
          <w:lang w:eastAsia="zh-CN"/>
        </w:rPr>
      </w:pPr>
      <w:r>
        <w:rPr>
          <w:rFonts w:hint="eastAsia"/>
          <w:lang w:eastAsia="zh-CN"/>
        </w:rPr>
        <w:t>1.2.1</w:t>
      </w:r>
    </w:p>
    <w:p w14:paraId="55806754" w14:textId="2425B3F0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7D3485DC" w14:textId="17225056" w:rsidR="00B370A3" w:rsidRDefault="00B370A3" w:rsidP="00100DDC">
      <w:pPr>
        <w:pStyle w:val="31"/>
        <w:rPr>
          <w:lang w:eastAsia="zh-CN"/>
        </w:rPr>
      </w:pPr>
      <w:r>
        <w:rPr>
          <w:rFonts w:hint="eastAsia"/>
          <w:lang w:eastAsia="zh-CN"/>
        </w:rPr>
        <w:t>1.2.2</w:t>
      </w:r>
    </w:p>
    <w:p w14:paraId="70D7FA12" w14:textId="3B76FC0E" w:rsidR="00B370A3" w:rsidRDefault="00B370A3" w:rsidP="00100DDC">
      <w:pPr>
        <w:pStyle w:val="10"/>
      </w:pPr>
      <w:r>
        <w:rPr>
          <w:rFonts w:hint="eastAsia"/>
        </w:rPr>
        <w:t>第二章</w:t>
      </w:r>
    </w:p>
    <w:p w14:paraId="34191ABC" w14:textId="1A8F57C8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690E306C" w14:textId="54A8D97D" w:rsidR="00B370A3" w:rsidRDefault="00B370A3" w:rsidP="00100DDC">
      <w:pPr>
        <w:pStyle w:val="10"/>
      </w:pPr>
      <w:r>
        <w:rPr>
          <w:rFonts w:hint="eastAsia"/>
        </w:rPr>
        <w:t>第三章</w:t>
      </w:r>
    </w:p>
    <w:p w14:paraId="30186C88" w14:textId="2BA1CDE2" w:rsidR="00B370A3" w:rsidRDefault="00B370A3" w:rsidP="00100DDC">
      <w:pPr>
        <w:pStyle w:val="21"/>
        <w:rPr>
          <w:lang w:eastAsia="zh-CN"/>
        </w:rPr>
      </w:pPr>
      <w:r>
        <w:rPr>
          <w:rFonts w:hint="eastAsia"/>
          <w:lang w:eastAsia="zh-CN"/>
        </w:rPr>
        <w:t>3.1</w:t>
      </w:r>
    </w:p>
    <w:p w14:paraId="0BE162A7" w14:textId="4EF334BD" w:rsidR="00B370A3" w:rsidRDefault="00B370A3" w:rsidP="00100DDC">
      <w:pPr>
        <w:pStyle w:val="21"/>
        <w:rPr>
          <w:lang w:eastAsia="zh-CN"/>
        </w:rPr>
      </w:pPr>
      <w:r>
        <w:rPr>
          <w:rFonts w:hint="eastAsia"/>
          <w:lang w:eastAsia="zh-CN"/>
        </w:rPr>
        <w:t>3.2</w:t>
      </w:r>
    </w:p>
    <w:p w14:paraId="1001C9E7" w14:textId="441EB719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1825A03D" w14:textId="6B56B748" w:rsidR="00B370A3" w:rsidRDefault="00B370A3" w:rsidP="00100DDC">
      <w:pPr>
        <w:pStyle w:val="21"/>
        <w:rPr>
          <w:lang w:eastAsia="zh-CN"/>
        </w:rPr>
      </w:pPr>
      <w:r>
        <w:rPr>
          <w:rFonts w:hint="eastAsia"/>
          <w:lang w:eastAsia="zh-CN"/>
        </w:rPr>
        <w:t>3.3</w:t>
      </w:r>
    </w:p>
    <w:p w14:paraId="5622AE8D" w14:textId="4F535319" w:rsidR="00B370A3" w:rsidRDefault="00B370A3" w:rsidP="00100DDC">
      <w:pPr>
        <w:pStyle w:val="31"/>
        <w:rPr>
          <w:lang w:eastAsia="zh-CN"/>
        </w:rPr>
      </w:pPr>
      <w:r>
        <w:rPr>
          <w:rFonts w:hint="eastAsia"/>
          <w:lang w:eastAsia="zh-CN"/>
        </w:rPr>
        <w:t>3.3.1</w:t>
      </w:r>
    </w:p>
    <w:p w14:paraId="45502076" w14:textId="6A646EBD" w:rsidR="00B370A3" w:rsidRDefault="00B370A3" w:rsidP="00573488">
      <w:pPr>
        <w:outlineLvl w:val="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正文</w:t>
      </w:r>
    </w:p>
    <w:p w14:paraId="57FA9FA9" w14:textId="2D4D466A" w:rsidR="00B370A3" w:rsidRPr="00B370A3" w:rsidRDefault="00B370A3" w:rsidP="00100DDC">
      <w:pPr>
        <w:pStyle w:val="31"/>
        <w:rPr>
          <w:lang w:eastAsia="zh-CN"/>
        </w:rPr>
      </w:pPr>
      <w:r>
        <w:rPr>
          <w:rFonts w:hint="eastAsia"/>
          <w:lang w:eastAsia="zh-CN"/>
        </w:rPr>
        <w:t>3.2.2</w:t>
      </w:r>
    </w:p>
    <w:sectPr w:rsidR="00B370A3" w:rsidRPr="00B370A3" w:rsidSect="004E6A29">
      <w:headerReference w:type="default" r:id="rId8"/>
      <w:footerReference w:type="default" r:id="rId9"/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F85E2" w14:textId="77777777" w:rsidR="00946D47" w:rsidRDefault="00946D47" w:rsidP="009F5FB0">
      <w:pPr>
        <w:spacing w:after="0" w:line="240" w:lineRule="auto"/>
      </w:pPr>
      <w:r>
        <w:separator/>
      </w:r>
    </w:p>
  </w:endnote>
  <w:endnote w:type="continuationSeparator" w:id="0">
    <w:p w14:paraId="21743CE6" w14:textId="77777777" w:rsidR="00946D47" w:rsidRDefault="00946D47" w:rsidP="009F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C693B" w14:textId="77777777" w:rsidR="004E6A29" w:rsidRDefault="004E6A29">
    <w:pPr>
      <w:pStyle w:val="a5"/>
      <w:pBdr>
        <w:top w:val="single" w:sz="6" w:space="10" w:color="4F81BD" w:themeColor="accent1"/>
      </w:pBdr>
      <w:tabs>
        <w:tab w:val="clear" w:pos="4680"/>
        <w:tab w:val="clear" w:pos="9360"/>
      </w:tabs>
      <w:spacing w:before="240"/>
      <w:jc w:val="center"/>
      <w:rPr>
        <w:color w:val="4F81BD" w:themeColor="accent1"/>
      </w:rPr>
    </w:pPr>
    <w:r>
      <w:rPr>
        <w:noProof/>
        <w:color w:val="4F81BD" w:themeColor="accent1"/>
      </w:rPr>
      <w:drawing>
        <wp:inline distT="0" distB="0" distL="0" distR="0" wp14:anchorId="27EDE124" wp14:editId="6BE2DA59">
          <wp:extent cx="438912" cy="276973"/>
          <wp:effectExtent l="0" t="0" r="0" b="8890"/>
          <wp:docPr id="145" name="图片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E630CC" w14:textId="289E9BD1" w:rsidR="00B31E8B" w:rsidRDefault="00B31E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C6CF8" w14:textId="77777777" w:rsidR="00946D47" w:rsidRDefault="00946D47" w:rsidP="009F5FB0">
      <w:pPr>
        <w:spacing w:after="0" w:line="240" w:lineRule="auto"/>
      </w:pPr>
      <w:r>
        <w:separator/>
      </w:r>
    </w:p>
  </w:footnote>
  <w:footnote w:type="continuationSeparator" w:id="0">
    <w:p w14:paraId="7AD076E5" w14:textId="77777777" w:rsidR="00946D47" w:rsidRDefault="00946D47" w:rsidP="009F5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86C40" w14:textId="77777777" w:rsidR="004E6A29" w:rsidRDefault="004E6A2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FD8B5F" wp14:editId="7CD8973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9866F6C" id="矩形 220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标题"/>
        <w:id w:val="15524250"/>
        <w:placeholder>
          <w:docPart w:val="4E9203B7D3EF4C339C0496595F978A26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0"/>
            <w:szCs w:val="20"/>
            <w:lang w:val="zh-CN" w:eastAsia="zh-CN"/>
          </w:rPr>
          <w:t>[</w:t>
        </w:r>
        <w:r>
          <w:rPr>
            <w:color w:val="4F81BD" w:themeColor="accent1"/>
            <w:sz w:val="20"/>
            <w:szCs w:val="20"/>
            <w:lang w:val="zh-CN" w:eastAsia="zh-CN"/>
          </w:rPr>
          <w:t>文档标题</w:t>
        </w:r>
        <w:r>
          <w:rPr>
            <w:color w:val="4F81BD" w:themeColor="accent1"/>
            <w:sz w:val="20"/>
            <w:szCs w:val="20"/>
            <w:lang w:val="zh-CN" w:eastAsia="zh-CN"/>
          </w:rPr>
          <w:t>]</w:t>
        </w:r>
      </w:sdtContent>
    </w:sdt>
  </w:p>
  <w:p w14:paraId="15490FE8" w14:textId="2FE2D52A" w:rsidR="00B31E8B" w:rsidRDefault="00B31E8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42C43B5"/>
    <w:multiLevelType w:val="multilevel"/>
    <w:tmpl w:val="AA82DBBA"/>
    <w:name w:val="新列表模板27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72F0DA5"/>
    <w:multiLevelType w:val="multilevel"/>
    <w:tmpl w:val="2204806E"/>
    <w:name w:val="我的多级列表2"/>
    <w:numStyleLink w:val="1"/>
  </w:abstractNum>
  <w:abstractNum w:abstractNumId="8" w15:restartNumberingAfterBreak="0">
    <w:nsid w:val="17431657"/>
    <w:multiLevelType w:val="multilevel"/>
    <w:tmpl w:val="0409001D"/>
    <w:name w:val="my列表模板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93418D2"/>
    <w:multiLevelType w:val="multilevel"/>
    <w:tmpl w:val="950455F8"/>
    <w:name w:val="新列表模板33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08262FD"/>
    <w:multiLevelType w:val="multilevel"/>
    <w:tmpl w:val="2204806E"/>
    <w:styleLink w:val="1"/>
    <w:lvl w:ilvl="0">
      <w:start w:val="1"/>
      <w:numFmt w:val="chineseCountingThousand"/>
      <w:lvlText w:val="第%1章"/>
      <w:lvlJc w:val="left"/>
      <w:pPr>
        <w:ind w:left="709" w:firstLine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851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993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113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27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1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6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70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43" w:hanging="1559"/>
      </w:pPr>
      <w:rPr>
        <w:rFonts w:hint="eastAsia"/>
      </w:rPr>
    </w:lvl>
  </w:abstractNum>
  <w:abstractNum w:abstractNumId="11" w15:restartNumberingAfterBreak="0">
    <w:nsid w:val="2CED341C"/>
    <w:multiLevelType w:val="multilevel"/>
    <w:tmpl w:val="FDD4525A"/>
    <w:name w:val="新列表模板342"/>
    <w:lvl w:ilvl="0">
      <w:start w:val="1"/>
      <w:numFmt w:val="chineseCountingThousand"/>
      <w:lvlRestart w:val="0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8543662"/>
    <w:multiLevelType w:val="multilevel"/>
    <w:tmpl w:val="B2145F98"/>
    <w:name w:val="新列表模板34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B026B92"/>
    <w:multiLevelType w:val="multilevel"/>
    <w:tmpl w:val="33B077A6"/>
    <w:name w:val="新列表模板29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74A33C6"/>
    <w:multiLevelType w:val="multilevel"/>
    <w:tmpl w:val="677C8F22"/>
    <w:name w:val="新列表模板32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1946857"/>
    <w:multiLevelType w:val="multilevel"/>
    <w:tmpl w:val="59B6363E"/>
    <w:name w:val="新列表模板31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AE5567A"/>
    <w:multiLevelType w:val="multilevel"/>
    <w:tmpl w:val="2204806E"/>
    <w:name w:val="新列表模板3422"/>
    <w:numStyleLink w:val="1"/>
  </w:abstractNum>
  <w:abstractNum w:abstractNumId="17" w15:restartNumberingAfterBreak="0">
    <w:nsid w:val="6D4F514F"/>
    <w:multiLevelType w:val="multilevel"/>
    <w:tmpl w:val="9AECB8F4"/>
    <w:name w:val="新列表模板35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3387A0E"/>
    <w:multiLevelType w:val="multilevel"/>
    <w:tmpl w:val="101C705C"/>
    <w:name w:val="新列表模板36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decimal"/>
      <w:lvlRestart w:val="0"/>
      <w:pStyle w:val="21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lvlRestart w:val="0"/>
      <w:pStyle w:val="31"/>
      <w:isLgl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61283D"/>
    <w:multiLevelType w:val="multilevel"/>
    <w:tmpl w:val="247E3A4A"/>
    <w:name w:val="我的多级列表"/>
    <w:lvl w:ilvl="0">
      <w:start w:val="1"/>
      <w:numFmt w:val="chineseCountingThousand"/>
      <w:lvlText w:val="第%1章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Times New Roman" w:eastAsia="宋体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80A6FCB"/>
    <w:multiLevelType w:val="multilevel"/>
    <w:tmpl w:val="42341036"/>
    <w:name w:val="新列表模板28"/>
    <w:lvl w:ilvl="0">
      <w:start w:val="1"/>
      <w:numFmt w:val="chineseCountingThousand"/>
      <w:lvlRestart w:val="0"/>
      <w:suff w:val="space"/>
      <w:lvlText w:val="第%1章"/>
      <w:lvlJc w:val="left"/>
      <w:pPr>
        <w:ind w:left="0" w:firstLine="0"/>
      </w:pPr>
    </w:lvl>
    <w:lvl w:ilvl="1">
      <w:start w:val="1"/>
      <w:numFmt w:val="chineseCountingThousand"/>
      <w:lvlRestart w:val="0"/>
      <w:suff w:val="space"/>
      <w:lvlText w:val="%1.%2"/>
      <w:lvlJc w:val="left"/>
      <w:pPr>
        <w:ind w:left="0" w:firstLine="0"/>
      </w:pPr>
    </w:lvl>
    <w:lvl w:ilvl="2">
      <w:start w:val="1"/>
      <w:numFmt w:val="chineseCountingThousand"/>
      <w:lvlRestart w:val="0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CF76E78"/>
    <w:multiLevelType w:val="multilevel"/>
    <w:tmpl w:val="1766F324"/>
    <w:name w:val="新列表模板21"/>
    <w:lvl w:ilvl="0">
      <w:start w:val="1"/>
      <w:numFmt w:val="decimal"/>
      <w:pStyle w:val="210"/>
      <w:lvlText w:val="第%1章"/>
      <w:lvlJc w:val="left"/>
      <w:pPr>
        <w:ind w:left="440" w:hanging="44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12649342">
    <w:abstractNumId w:val="5"/>
  </w:num>
  <w:num w:numId="2" w16cid:durableId="1437748088">
    <w:abstractNumId w:val="3"/>
  </w:num>
  <w:num w:numId="3" w16cid:durableId="1956206519">
    <w:abstractNumId w:val="2"/>
  </w:num>
  <w:num w:numId="4" w16cid:durableId="1821923987">
    <w:abstractNumId w:val="4"/>
  </w:num>
  <w:num w:numId="5" w16cid:durableId="2085911277">
    <w:abstractNumId w:val="1"/>
  </w:num>
  <w:num w:numId="6" w16cid:durableId="83571783">
    <w:abstractNumId w:val="0"/>
  </w:num>
  <w:num w:numId="7" w16cid:durableId="1232429863">
    <w:abstractNumId w:val="21"/>
  </w:num>
  <w:num w:numId="8" w16cid:durableId="1209420122">
    <w:abstractNumId w:val="10"/>
  </w:num>
  <w:num w:numId="9" w16cid:durableId="1427850171">
    <w:abstractNumId w:val="11"/>
  </w:num>
  <w:num w:numId="10" w16cid:durableId="968783697">
    <w:abstractNumId w:val="18"/>
  </w:num>
  <w:num w:numId="11" w16cid:durableId="1500344156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4A7"/>
    <w:rsid w:val="0000668E"/>
    <w:rsid w:val="000247DC"/>
    <w:rsid w:val="00034616"/>
    <w:rsid w:val="00054F10"/>
    <w:rsid w:val="000577AD"/>
    <w:rsid w:val="0006063C"/>
    <w:rsid w:val="000650EF"/>
    <w:rsid w:val="0006775D"/>
    <w:rsid w:val="00092228"/>
    <w:rsid w:val="000A5127"/>
    <w:rsid w:val="000A6C0B"/>
    <w:rsid w:val="00100DDC"/>
    <w:rsid w:val="001019F3"/>
    <w:rsid w:val="001027E1"/>
    <w:rsid w:val="00132073"/>
    <w:rsid w:val="0015074B"/>
    <w:rsid w:val="00152EFB"/>
    <w:rsid w:val="00156E41"/>
    <w:rsid w:val="001645E7"/>
    <w:rsid w:val="0017068D"/>
    <w:rsid w:val="00176898"/>
    <w:rsid w:val="00182F63"/>
    <w:rsid w:val="0018637E"/>
    <w:rsid w:val="00186D8A"/>
    <w:rsid w:val="00190B1B"/>
    <w:rsid w:val="00194C3B"/>
    <w:rsid w:val="001A3690"/>
    <w:rsid w:val="001A3F5C"/>
    <w:rsid w:val="001A50AF"/>
    <w:rsid w:val="001B72B4"/>
    <w:rsid w:val="001C34C5"/>
    <w:rsid w:val="001D4676"/>
    <w:rsid w:val="001D7BCF"/>
    <w:rsid w:val="001E1248"/>
    <w:rsid w:val="001E1627"/>
    <w:rsid w:val="001E1A03"/>
    <w:rsid w:val="001E4E0D"/>
    <w:rsid w:val="001F236E"/>
    <w:rsid w:val="001F402A"/>
    <w:rsid w:val="001F5A08"/>
    <w:rsid w:val="00213D3D"/>
    <w:rsid w:val="00217252"/>
    <w:rsid w:val="00251EF1"/>
    <w:rsid w:val="00260450"/>
    <w:rsid w:val="00274973"/>
    <w:rsid w:val="00281D24"/>
    <w:rsid w:val="00294400"/>
    <w:rsid w:val="0029639D"/>
    <w:rsid w:val="002B4436"/>
    <w:rsid w:val="002B61C1"/>
    <w:rsid w:val="002B7B5D"/>
    <w:rsid w:val="002C7677"/>
    <w:rsid w:val="002E6C31"/>
    <w:rsid w:val="002F2F5E"/>
    <w:rsid w:val="003144DF"/>
    <w:rsid w:val="00316D5D"/>
    <w:rsid w:val="00326DE6"/>
    <w:rsid w:val="00326F90"/>
    <w:rsid w:val="00330525"/>
    <w:rsid w:val="00335AA7"/>
    <w:rsid w:val="00360B1B"/>
    <w:rsid w:val="003755A4"/>
    <w:rsid w:val="00380397"/>
    <w:rsid w:val="0038069F"/>
    <w:rsid w:val="00394A48"/>
    <w:rsid w:val="00396B43"/>
    <w:rsid w:val="003B2BCE"/>
    <w:rsid w:val="003C007C"/>
    <w:rsid w:val="003D0806"/>
    <w:rsid w:val="003D63EC"/>
    <w:rsid w:val="003E3C12"/>
    <w:rsid w:val="003F39F0"/>
    <w:rsid w:val="00410CC0"/>
    <w:rsid w:val="00421477"/>
    <w:rsid w:val="00453FB2"/>
    <w:rsid w:val="00497249"/>
    <w:rsid w:val="004A3E71"/>
    <w:rsid w:val="004B69E9"/>
    <w:rsid w:val="004D1430"/>
    <w:rsid w:val="004E6A29"/>
    <w:rsid w:val="005028B8"/>
    <w:rsid w:val="00530CFD"/>
    <w:rsid w:val="00540710"/>
    <w:rsid w:val="00543F01"/>
    <w:rsid w:val="00546E6E"/>
    <w:rsid w:val="00547564"/>
    <w:rsid w:val="00553490"/>
    <w:rsid w:val="005559F1"/>
    <w:rsid w:val="00567FE0"/>
    <w:rsid w:val="00573488"/>
    <w:rsid w:val="005813D1"/>
    <w:rsid w:val="005A48E1"/>
    <w:rsid w:val="005E094A"/>
    <w:rsid w:val="005E105C"/>
    <w:rsid w:val="005F4C3E"/>
    <w:rsid w:val="00622AFA"/>
    <w:rsid w:val="006376AC"/>
    <w:rsid w:val="00650F5E"/>
    <w:rsid w:val="006559A7"/>
    <w:rsid w:val="00655BFC"/>
    <w:rsid w:val="00697D00"/>
    <w:rsid w:val="006A5EA5"/>
    <w:rsid w:val="006A79C2"/>
    <w:rsid w:val="006E183E"/>
    <w:rsid w:val="006F405C"/>
    <w:rsid w:val="007175A4"/>
    <w:rsid w:val="00731A21"/>
    <w:rsid w:val="00744BB0"/>
    <w:rsid w:val="007459CF"/>
    <w:rsid w:val="00747CEB"/>
    <w:rsid w:val="007550F0"/>
    <w:rsid w:val="00756FED"/>
    <w:rsid w:val="00773094"/>
    <w:rsid w:val="007838A3"/>
    <w:rsid w:val="00790D3E"/>
    <w:rsid w:val="007A2A48"/>
    <w:rsid w:val="007B16D8"/>
    <w:rsid w:val="007B2AEC"/>
    <w:rsid w:val="007B4A97"/>
    <w:rsid w:val="007E60C4"/>
    <w:rsid w:val="007F15C9"/>
    <w:rsid w:val="007F3E36"/>
    <w:rsid w:val="007F7E16"/>
    <w:rsid w:val="00801C27"/>
    <w:rsid w:val="00812198"/>
    <w:rsid w:val="00822100"/>
    <w:rsid w:val="00823B71"/>
    <w:rsid w:val="0083560D"/>
    <w:rsid w:val="00852297"/>
    <w:rsid w:val="00854446"/>
    <w:rsid w:val="00870AA5"/>
    <w:rsid w:val="00871E40"/>
    <w:rsid w:val="00892DB3"/>
    <w:rsid w:val="008A103F"/>
    <w:rsid w:val="008B6F9A"/>
    <w:rsid w:val="008C2E18"/>
    <w:rsid w:val="008F1A05"/>
    <w:rsid w:val="008F2D62"/>
    <w:rsid w:val="008F6240"/>
    <w:rsid w:val="00901A7E"/>
    <w:rsid w:val="00905A45"/>
    <w:rsid w:val="00911B90"/>
    <w:rsid w:val="00913455"/>
    <w:rsid w:val="00915CA9"/>
    <w:rsid w:val="00921C6A"/>
    <w:rsid w:val="00926145"/>
    <w:rsid w:val="00935387"/>
    <w:rsid w:val="00946D47"/>
    <w:rsid w:val="0095100F"/>
    <w:rsid w:val="0095293F"/>
    <w:rsid w:val="009620F9"/>
    <w:rsid w:val="009814B1"/>
    <w:rsid w:val="00992ECF"/>
    <w:rsid w:val="009950E4"/>
    <w:rsid w:val="009C1299"/>
    <w:rsid w:val="009F5FB0"/>
    <w:rsid w:val="00A12876"/>
    <w:rsid w:val="00A27D12"/>
    <w:rsid w:val="00A34001"/>
    <w:rsid w:val="00AA1D8D"/>
    <w:rsid w:val="00AB37E6"/>
    <w:rsid w:val="00AC3B37"/>
    <w:rsid w:val="00AC6BA5"/>
    <w:rsid w:val="00AE5766"/>
    <w:rsid w:val="00AF6DDF"/>
    <w:rsid w:val="00AF72CC"/>
    <w:rsid w:val="00B1115D"/>
    <w:rsid w:val="00B31E8B"/>
    <w:rsid w:val="00B370A3"/>
    <w:rsid w:val="00B45CFF"/>
    <w:rsid w:val="00B47730"/>
    <w:rsid w:val="00B564D4"/>
    <w:rsid w:val="00B67525"/>
    <w:rsid w:val="00B77C9D"/>
    <w:rsid w:val="00B9118B"/>
    <w:rsid w:val="00B93F65"/>
    <w:rsid w:val="00BA1F8F"/>
    <w:rsid w:val="00BB45C5"/>
    <w:rsid w:val="00BB55AF"/>
    <w:rsid w:val="00BB6594"/>
    <w:rsid w:val="00BD528F"/>
    <w:rsid w:val="00BD7D5D"/>
    <w:rsid w:val="00BF27C3"/>
    <w:rsid w:val="00BF5426"/>
    <w:rsid w:val="00C22A95"/>
    <w:rsid w:val="00C5414C"/>
    <w:rsid w:val="00C608D2"/>
    <w:rsid w:val="00C62EC5"/>
    <w:rsid w:val="00C6357D"/>
    <w:rsid w:val="00C73D5F"/>
    <w:rsid w:val="00C90470"/>
    <w:rsid w:val="00CA3956"/>
    <w:rsid w:val="00CB0664"/>
    <w:rsid w:val="00CD4007"/>
    <w:rsid w:val="00D000A2"/>
    <w:rsid w:val="00D02EB7"/>
    <w:rsid w:val="00D03132"/>
    <w:rsid w:val="00D068B4"/>
    <w:rsid w:val="00D2671C"/>
    <w:rsid w:val="00D4209B"/>
    <w:rsid w:val="00D510B1"/>
    <w:rsid w:val="00D8375F"/>
    <w:rsid w:val="00DB1789"/>
    <w:rsid w:val="00DE0660"/>
    <w:rsid w:val="00DE2ADB"/>
    <w:rsid w:val="00DF1EF3"/>
    <w:rsid w:val="00E01A6E"/>
    <w:rsid w:val="00E45049"/>
    <w:rsid w:val="00E52F3D"/>
    <w:rsid w:val="00E52F73"/>
    <w:rsid w:val="00EA7058"/>
    <w:rsid w:val="00EB18A3"/>
    <w:rsid w:val="00EB3FAB"/>
    <w:rsid w:val="00EC12E7"/>
    <w:rsid w:val="00EC5096"/>
    <w:rsid w:val="00EE3E3E"/>
    <w:rsid w:val="00EF6ABC"/>
    <w:rsid w:val="00F04635"/>
    <w:rsid w:val="00F20633"/>
    <w:rsid w:val="00F527A6"/>
    <w:rsid w:val="00F54068"/>
    <w:rsid w:val="00F5643B"/>
    <w:rsid w:val="00F96C73"/>
    <w:rsid w:val="00FB0B85"/>
    <w:rsid w:val="00FC4224"/>
    <w:rsid w:val="00FC4736"/>
    <w:rsid w:val="00FC693F"/>
    <w:rsid w:val="00FE0F1F"/>
    <w:rsid w:val="00FE227F"/>
    <w:rsid w:val="00FE38D8"/>
    <w:rsid w:val="00FE5477"/>
    <w:rsid w:val="00FF2B4F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6CE402"/>
  <w14:defaultImageDpi w14:val="300"/>
  <w15:docId w15:val="{786867D1-60E0-42E8-87FA-421D7079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55A4"/>
  </w:style>
  <w:style w:type="paragraph" w:styleId="10">
    <w:name w:val="heading 1"/>
    <w:basedOn w:val="a1"/>
    <w:next w:val="a1"/>
    <w:link w:val="11"/>
    <w:uiPriority w:val="9"/>
    <w:qFormat/>
    <w:rsid w:val="00100DDC"/>
    <w:pPr>
      <w:jc w:val="center"/>
      <w:outlineLvl w:val="0"/>
    </w:pPr>
    <w:rPr>
      <w:rFonts w:eastAsia="宋体"/>
      <w:b/>
      <w:sz w:val="52"/>
      <w:lang w:eastAsia="zh-CN"/>
    </w:rPr>
  </w:style>
  <w:style w:type="paragraph" w:styleId="21">
    <w:name w:val="heading 2"/>
    <w:basedOn w:val="a1"/>
    <w:next w:val="a1"/>
    <w:link w:val="22"/>
    <w:uiPriority w:val="9"/>
    <w:unhideWhenUsed/>
    <w:qFormat/>
    <w:rsid w:val="00092228"/>
    <w:pPr>
      <w:keepNext/>
      <w:keepLines/>
      <w:numPr>
        <w:ilvl w:val="1"/>
        <w:numId w:val="10"/>
      </w:numPr>
      <w:spacing w:before="200" w:after="0"/>
      <w:outlineLvl w:val="1"/>
    </w:pPr>
    <w:rPr>
      <w:rFonts w:ascii="Times New Roman" w:eastAsia="宋体" w:hAnsi="Times New Roman" w:cstheme="majorBidi"/>
      <w:b/>
      <w:bCs/>
      <w:sz w:val="3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092228"/>
    <w:pPr>
      <w:keepNext/>
      <w:keepLines/>
      <w:numPr>
        <w:ilvl w:val="2"/>
        <w:numId w:val="10"/>
      </w:numPr>
      <w:spacing w:before="200" w:after="0"/>
      <w:outlineLvl w:val="2"/>
    </w:pPr>
    <w:rPr>
      <w:rFonts w:ascii="Times New Roman" w:eastAsia="宋体" w:hAnsi="Times New Roman" w:cstheme="majorBidi"/>
      <w:b/>
      <w:bCs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1">
    <w:name w:val="标题 1 字符"/>
    <w:basedOn w:val="a2"/>
    <w:link w:val="10"/>
    <w:uiPriority w:val="9"/>
    <w:rsid w:val="00100DDC"/>
    <w:rPr>
      <w:rFonts w:eastAsia="宋体"/>
      <w:b/>
      <w:sz w:val="52"/>
      <w:lang w:eastAsia="zh-CN"/>
    </w:rPr>
  </w:style>
  <w:style w:type="character" w:customStyle="1" w:styleId="22">
    <w:name w:val="标题 2 字符"/>
    <w:basedOn w:val="a2"/>
    <w:link w:val="21"/>
    <w:uiPriority w:val="9"/>
    <w:rsid w:val="00092228"/>
    <w:rPr>
      <w:rFonts w:ascii="Times New Roman" w:eastAsia="宋体" w:hAnsi="Times New Roman" w:cstheme="majorBidi"/>
      <w:b/>
      <w:bCs/>
      <w:sz w:val="36"/>
      <w:szCs w:val="26"/>
    </w:rPr>
  </w:style>
  <w:style w:type="character" w:customStyle="1" w:styleId="32">
    <w:name w:val="标题 3 字符"/>
    <w:basedOn w:val="a2"/>
    <w:link w:val="31"/>
    <w:uiPriority w:val="9"/>
    <w:rsid w:val="00092228"/>
    <w:rPr>
      <w:rFonts w:ascii="Times New Roman" w:eastAsia="宋体" w:hAnsi="Times New Roman" w:cstheme="majorBidi"/>
      <w:b/>
      <w:bCs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0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2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3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Placeholder Text"/>
    <w:basedOn w:val="a2"/>
    <w:uiPriority w:val="99"/>
    <w:semiHidden/>
    <w:rsid w:val="006376AC"/>
    <w:rPr>
      <w:color w:val="666666"/>
    </w:rPr>
  </w:style>
  <w:style w:type="paragraph" w:customStyle="1" w:styleId="MTDisplayEquation">
    <w:name w:val="MTDisplayEquation"/>
    <w:basedOn w:val="a1"/>
    <w:next w:val="a1"/>
    <w:link w:val="MTDisplayEquation0"/>
    <w:rsid w:val="006376AC"/>
    <w:pPr>
      <w:tabs>
        <w:tab w:val="center" w:pos="4320"/>
        <w:tab w:val="right" w:pos="8640"/>
      </w:tabs>
    </w:pPr>
    <w:rPr>
      <w:rFonts w:eastAsia="宋体"/>
      <w:lang w:eastAsia="zh-CN"/>
    </w:rPr>
  </w:style>
  <w:style w:type="character" w:customStyle="1" w:styleId="MTDisplayEquation0">
    <w:name w:val="MTDisplayEquation 字符"/>
    <w:basedOn w:val="a2"/>
    <w:link w:val="MTDisplayEquation"/>
    <w:rsid w:val="006376AC"/>
    <w:rPr>
      <w:rFonts w:eastAsia="宋体"/>
      <w:lang w:eastAsia="zh-CN"/>
    </w:rPr>
  </w:style>
  <w:style w:type="paragraph" w:customStyle="1" w:styleId="OutlineLevel1">
    <w:name w:val="OutlineLevel1"/>
    <w:basedOn w:val="a1"/>
    <w:link w:val="OutlineLevel10"/>
    <w:rsid w:val="00EB18A3"/>
    <w:pPr>
      <w:outlineLvl w:val="0"/>
    </w:pPr>
    <w:rPr>
      <w:lang w:eastAsia="zh-CN"/>
    </w:rPr>
  </w:style>
  <w:style w:type="character" w:customStyle="1" w:styleId="OutlineLevel10">
    <w:name w:val="OutlineLevel1 字符"/>
    <w:basedOn w:val="a2"/>
    <w:link w:val="OutlineLevel1"/>
    <w:rsid w:val="00EB18A3"/>
    <w:rPr>
      <w:lang w:eastAsia="zh-CN"/>
    </w:rPr>
  </w:style>
  <w:style w:type="paragraph" w:customStyle="1" w:styleId="OutlineLevel2">
    <w:name w:val="OutlineLevel2"/>
    <w:basedOn w:val="a1"/>
    <w:link w:val="OutlineLevel20"/>
    <w:rsid w:val="00EB18A3"/>
    <w:pPr>
      <w:outlineLvl w:val="1"/>
    </w:pPr>
    <w:rPr>
      <w:lang w:eastAsia="zh-CN"/>
    </w:rPr>
  </w:style>
  <w:style w:type="character" w:customStyle="1" w:styleId="OutlineLevel20">
    <w:name w:val="OutlineLevel2 字符"/>
    <w:basedOn w:val="a2"/>
    <w:link w:val="OutlineLevel2"/>
    <w:rsid w:val="00EB18A3"/>
    <w:rPr>
      <w:lang w:eastAsia="zh-CN"/>
    </w:rPr>
  </w:style>
  <w:style w:type="paragraph" w:customStyle="1" w:styleId="OutlineLevel3">
    <w:name w:val="OutlineLevel3"/>
    <w:basedOn w:val="a1"/>
    <w:link w:val="OutlineLevel30"/>
    <w:rsid w:val="00EB18A3"/>
    <w:pPr>
      <w:outlineLvl w:val="2"/>
    </w:pPr>
    <w:rPr>
      <w:lang w:eastAsia="zh-CN"/>
    </w:rPr>
  </w:style>
  <w:style w:type="character" w:customStyle="1" w:styleId="OutlineLevel30">
    <w:name w:val="OutlineLevel3 字符"/>
    <w:basedOn w:val="a2"/>
    <w:link w:val="OutlineLevel3"/>
    <w:rsid w:val="00EB18A3"/>
    <w:rPr>
      <w:lang w:eastAsia="zh-CN"/>
    </w:rPr>
  </w:style>
  <w:style w:type="paragraph" w:customStyle="1" w:styleId="OutlineLevel4">
    <w:name w:val="OutlineLevel4"/>
    <w:basedOn w:val="a1"/>
    <w:link w:val="OutlineLevel40"/>
    <w:rsid w:val="00EB18A3"/>
    <w:pPr>
      <w:outlineLvl w:val="3"/>
    </w:pPr>
    <w:rPr>
      <w:lang w:eastAsia="zh-CN"/>
    </w:rPr>
  </w:style>
  <w:style w:type="character" w:customStyle="1" w:styleId="OutlineLevel40">
    <w:name w:val="OutlineLevel4 字符"/>
    <w:basedOn w:val="a2"/>
    <w:link w:val="OutlineLevel4"/>
    <w:rsid w:val="00EB18A3"/>
    <w:rPr>
      <w:lang w:eastAsia="zh-CN"/>
    </w:rPr>
  </w:style>
  <w:style w:type="paragraph" w:customStyle="1" w:styleId="OutlineLevel5">
    <w:name w:val="OutlineLevel5"/>
    <w:basedOn w:val="a1"/>
    <w:link w:val="OutlineLevel50"/>
    <w:rsid w:val="00EB18A3"/>
    <w:pPr>
      <w:outlineLvl w:val="4"/>
    </w:pPr>
    <w:rPr>
      <w:lang w:eastAsia="zh-CN"/>
    </w:rPr>
  </w:style>
  <w:style w:type="character" w:customStyle="1" w:styleId="OutlineLevel50">
    <w:name w:val="OutlineLevel5 字符"/>
    <w:basedOn w:val="a2"/>
    <w:link w:val="OutlineLevel5"/>
    <w:rsid w:val="00EB18A3"/>
    <w:rPr>
      <w:lang w:eastAsia="zh-CN"/>
    </w:rPr>
  </w:style>
  <w:style w:type="paragraph" w:customStyle="1" w:styleId="OutlineLevel6">
    <w:name w:val="OutlineLevel6"/>
    <w:basedOn w:val="a1"/>
    <w:link w:val="OutlineLevel60"/>
    <w:rsid w:val="00EB18A3"/>
    <w:pPr>
      <w:outlineLvl w:val="5"/>
    </w:pPr>
    <w:rPr>
      <w:lang w:eastAsia="zh-CN"/>
    </w:rPr>
  </w:style>
  <w:style w:type="character" w:customStyle="1" w:styleId="OutlineLevel60">
    <w:name w:val="OutlineLevel6 字符"/>
    <w:basedOn w:val="a2"/>
    <w:link w:val="OutlineLevel6"/>
    <w:rsid w:val="00EB18A3"/>
    <w:rPr>
      <w:lang w:eastAsia="zh-CN"/>
    </w:rPr>
  </w:style>
  <w:style w:type="paragraph" w:customStyle="1" w:styleId="OutlineLevel7">
    <w:name w:val="OutlineLevel7"/>
    <w:basedOn w:val="a1"/>
    <w:link w:val="OutlineLevel70"/>
    <w:rsid w:val="00EB18A3"/>
    <w:pPr>
      <w:outlineLvl w:val="6"/>
    </w:pPr>
    <w:rPr>
      <w:lang w:eastAsia="zh-CN"/>
    </w:rPr>
  </w:style>
  <w:style w:type="character" w:customStyle="1" w:styleId="OutlineLevel70">
    <w:name w:val="OutlineLevel7 字符"/>
    <w:basedOn w:val="a2"/>
    <w:link w:val="OutlineLevel7"/>
    <w:rsid w:val="00EB18A3"/>
    <w:rPr>
      <w:lang w:eastAsia="zh-CN"/>
    </w:rPr>
  </w:style>
  <w:style w:type="paragraph" w:customStyle="1" w:styleId="OutlineLevel8">
    <w:name w:val="OutlineLevel8"/>
    <w:basedOn w:val="a1"/>
    <w:link w:val="OutlineLevel80"/>
    <w:rsid w:val="00EB18A3"/>
    <w:pPr>
      <w:outlineLvl w:val="7"/>
    </w:pPr>
    <w:rPr>
      <w:lang w:eastAsia="zh-CN"/>
    </w:rPr>
  </w:style>
  <w:style w:type="character" w:customStyle="1" w:styleId="OutlineLevel80">
    <w:name w:val="OutlineLevel8 字符"/>
    <w:basedOn w:val="a2"/>
    <w:link w:val="OutlineLevel8"/>
    <w:rsid w:val="00EB18A3"/>
    <w:rPr>
      <w:lang w:eastAsia="zh-CN"/>
    </w:rPr>
  </w:style>
  <w:style w:type="paragraph" w:customStyle="1" w:styleId="OutlineLevel9">
    <w:name w:val="OutlineLevel9"/>
    <w:basedOn w:val="a1"/>
    <w:link w:val="OutlineLevel90"/>
    <w:rsid w:val="00EB18A3"/>
    <w:pPr>
      <w:outlineLvl w:val="8"/>
    </w:pPr>
    <w:rPr>
      <w:lang w:eastAsia="zh-CN"/>
    </w:rPr>
  </w:style>
  <w:style w:type="character" w:customStyle="1" w:styleId="OutlineLevel90">
    <w:name w:val="OutlineLevel9 字符"/>
    <w:basedOn w:val="a2"/>
    <w:link w:val="OutlineLevel9"/>
    <w:rsid w:val="00EB18A3"/>
    <w:rPr>
      <w:lang w:eastAsia="zh-CN"/>
    </w:rPr>
  </w:style>
  <w:style w:type="paragraph" w:customStyle="1" w:styleId="210">
    <w:name w:val="新样式21"/>
    <w:basedOn w:val="10"/>
    <w:link w:val="211"/>
    <w:rsid w:val="00186D8A"/>
    <w:pPr>
      <w:numPr>
        <w:numId w:val="7"/>
      </w:numPr>
    </w:pPr>
    <w:rPr>
      <w:rFonts w:ascii="宋体" w:hAnsi="宋体"/>
    </w:rPr>
  </w:style>
  <w:style w:type="character" w:customStyle="1" w:styleId="211">
    <w:name w:val="新样式21 字符"/>
    <w:basedOn w:val="11"/>
    <w:link w:val="210"/>
    <w:rsid w:val="00186D8A"/>
    <w:rPr>
      <w:rFonts w:ascii="宋体" w:eastAsia="宋体" w:hAnsi="宋体" w:cstheme="majorBidi"/>
      <w:b/>
      <w:bCs w:val="0"/>
      <w:sz w:val="28"/>
      <w:szCs w:val="28"/>
      <w:lang w:eastAsia="zh-CN"/>
    </w:rPr>
  </w:style>
  <w:style w:type="paragraph" w:styleId="affa">
    <w:name w:val="Date"/>
    <w:basedOn w:val="a1"/>
    <w:next w:val="a1"/>
    <w:link w:val="affb"/>
    <w:uiPriority w:val="99"/>
    <w:semiHidden/>
    <w:unhideWhenUsed/>
    <w:rsid w:val="000247DC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0247DC"/>
  </w:style>
  <w:style w:type="numbering" w:customStyle="1" w:styleId="1">
    <w:name w:val="样式1"/>
    <w:uiPriority w:val="99"/>
    <w:rsid w:val="00C90470"/>
    <w:pPr>
      <w:numPr>
        <w:numId w:val="8"/>
      </w:numPr>
    </w:pPr>
  </w:style>
  <w:style w:type="character" w:styleId="affc">
    <w:name w:val="page number"/>
    <w:basedOn w:val="a2"/>
    <w:uiPriority w:val="99"/>
    <w:semiHidden/>
    <w:unhideWhenUsed/>
    <w:rsid w:val="00190B1B"/>
  </w:style>
  <w:style w:type="paragraph" w:styleId="TOC2">
    <w:name w:val="toc 2"/>
    <w:basedOn w:val="a1"/>
    <w:next w:val="a1"/>
    <w:autoRedefine/>
    <w:uiPriority w:val="39"/>
    <w:unhideWhenUsed/>
    <w:rsid w:val="008F1A05"/>
    <w:pPr>
      <w:spacing w:after="100" w:line="259" w:lineRule="auto"/>
      <w:ind w:left="220"/>
    </w:pPr>
    <w:rPr>
      <w:rFonts w:cs="Times New Roman"/>
      <w:lang w:eastAsia="zh-CN"/>
    </w:rPr>
  </w:style>
  <w:style w:type="paragraph" w:styleId="TOC1">
    <w:name w:val="toc 1"/>
    <w:basedOn w:val="a1"/>
    <w:next w:val="a1"/>
    <w:autoRedefine/>
    <w:uiPriority w:val="39"/>
    <w:unhideWhenUsed/>
    <w:rsid w:val="008F1A05"/>
    <w:pPr>
      <w:spacing w:after="100" w:line="259" w:lineRule="auto"/>
    </w:pPr>
    <w:rPr>
      <w:rFonts w:cs="Times New Roman"/>
      <w:lang w:eastAsia="zh-CN"/>
    </w:rPr>
  </w:style>
  <w:style w:type="paragraph" w:styleId="TOC3">
    <w:name w:val="toc 3"/>
    <w:basedOn w:val="a1"/>
    <w:next w:val="a1"/>
    <w:autoRedefine/>
    <w:uiPriority w:val="39"/>
    <w:unhideWhenUsed/>
    <w:rsid w:val="008F1A05"/>
    <w:pPr>
      <w:spacing w:after="100" w:line="259" w:lineRule="auto"/>
      <w:ind w:left="440"/>
    </w:pPr>
    <w:rPr>
      <w:rFonts w:cs="Times New Roman"/>
      <w:lang w:eastAsia="zh-CN"/>
    </w:rPr>
  </w:style>
  <w:style w:type="character" w:styleId="affd">
    <w:name w:val="Hyperlink"/>
    <w:basedOn w:val="a2"/>
    <w:uiPriority w:val="99"/>
    <w:unhideWhenUsed/>
    <w:rsid w:val="008F1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E9203B7D3EF4C339C0496595F978A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4C6E72-40F5-4EFB-947E-065379BB7CC6}"/>
      </w:docPartPr>
      <w:docPartBody>
        <w:p w:rsidR="00E11627" w:rsidRDefault="0040719B" w:rsidP="0040719B">
          <w:pPr>
            <w:pStyle w:val="4E9203B7D3EF4C339C0496595F978A26"/>
            <w:rPr>
              <w:rFonts w:hint="eastAsia"/>
            </w:rPr>
          </w:pPr>
          <w:r>
            <w:rPr>
              <w:color w:val="156082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9B"/>
    <w:rsid w:val="00054F10"/>
    <w:rsid w:val="0040719B"/>
    <w:rsid w:val="00731A21"/>
    <w:rsid w:val="00861C27"/>
    <w:rsid w:val="00A92128"/>
    <w:rsid w:val="00E1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9203B7D3EF4C339C0496595F978A26">
    <w:name w:val="4E9203B7D3EF4C339C0496595F978A26"/>
    <w:rsid w:val="0040719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耕田 张</cp:lastModifiedBy>
  <cp:revision>6</cp:revision>
  <cp:lastPrinted>2025-07-20T01:42:00Z</cp:lastPrinted>
  <dcterms:created xsi:type="dcterms:W3CDTF">2025-08-05T13:32:00Z</dcterms:created>
  <dcterms:modified xsi:type="dcterms:W3CDTF">2025-08-25T12:47:00Z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