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D15E" w14:textId="06E6AA3C" w:rsidR="00F54068" w:rsidRDefault="00B370A3" w:rsidP="00573488">
      <w:pPr>
        <w:outlineLvl w:val="4"/>
        <w:rPr>
          <w:rFonts w:eastAsia="宋体"/>
          <w:lang w:eastAsia="zh-CN"/>
        </w:rPr>
      </w:pPr>
      <w:r>
        <w:rPr>
          <w:rFonts w:ascii="宋体" w:eastAsia="宋体" w:hAnsi="宋体" w:hint="eastAsia"/>
          <w:lang w:eastAsia="zh-CN"/>
        </w:rPr>
        <w:t>正文</w:t>
      </w:r>
    </w:p>
    <w:p w14:paraId="48C2C585" w14:textId="59A78C18" w:rsidR="00B370A3" w:rsidRDefault="00B370A3" w:rsidP="00573488">
      <w:pPr>
        <w:outlineLvl w:val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第一章</w:t>
      </w:r>
    </w:p>
    <w:p w14:paraId="6E8897BF" w14:textId="064850B0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1.1</w:t>
      </w:r>
    </w:p>
    <w:p w14:paraId="447F07A2" w14:textId="2F457B9E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1.1.1</w:t>
      </w:r>
    </w:p>
    <w:p w14:paraId="10D2FE92" w14:textId="5B1E069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273C6C3" w14:textId="2803297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图片</w:t>
      </w:r>
    </w:p>
    <w:p w14:paraId="7709F8FF" w14:textId="0FA1EBB4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</w:t>
      </w:r>
    </w:p>
    <w:p w14:paraId="03B9FE90" w14:textId="248EAC1D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1.2.1</w:t>
      </w:r>
    </w:p>
    <w:p w14:paraId="55806754" w14:textId="2425B3F0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D3485DC" w14:textId="17225056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1.2.2</w:t>
      </w:r>
    </w:p>
    <w:p w14:paraId="70D7FA12" w14:textId="3B76FC0E" w:rsidR="00B370A3" w:rsidRDefault="00B370A3" w:rsidP="00573488">
      <w:pPr>
        <w:outlineLvl w:val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第二章</w:t>
      </w:r>
    </w:p>
    <w:p w14:paraId="34191ABC" w14:textId="1A8F57C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690E306C" w14:textId="54A8D97D" w:rsidR="00B370A3" w:rsidRDefault="00B370A3" w:rsidP="00573488">
      <w:pPr>
        <w:outlineLvl w:val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第三章</w:t>
      </w:r>
    </w:p>
    <w:p w14:paraId="30186C88" w14:textId="2BA1CDE2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3.1</w:t>
      </w:r>
    </w:p>
    <w:p w14:paraId="0BE162A7" w14:textId="4EF334BD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3.2</w:t>
      </w:r>
    </w:p>
    <w:p w14:paraId="1001C9E7" w14:textId="441EB719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1825A03D" w14:textId="6B56B748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3.3</w:t>
      </w:r>
    </w:p>
    <w:p w14:paraId="5622AE8D" w14:textId="4F535319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3.3.1</w:t>
      </w:r>
    </w:p>
    <w:p w14:paraId="45502076" w14:textId="6A646EB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57FA9FA9" w14:textId="2D4D466A" w:rsidR="00B370A3" w:rsidRP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3.2.2</w:t>
      </w:r>
    </w:p>
    <w:sectPr w:rsidR="00B370A3" w:rsidRPr="00B370A3" w:rsidSect="00EC12E7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38DFA" w14:textId="77777777" w:rsidR="00316E2E" w:rsidRDefault="00316E2E" w:rsidP="009F5FB0">
      <w:pPr>
        <w:spacing w:after="0" w:line="240" w:lineRule="auto"/>
      </w:pPr>
      <w:r>
        <w:separator/>
      </w:r>
    </w:p>
  </w:endnote>
  <w:endnote w:type="continuationSeparator" w:id="0">
    <w:p w14:paraId="205C1797" w14:textId="77777777" w:rsidR="00316E2E" w:rsidRDefault="00316E2E" w:rsidP="009F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0FE9C" w14:textId="77777777" w:rsidR="00316E2E" w:rsidRDefault="00316E2E" w:rsidP="009F5FB0">
      <w:pPr>
        <w:spacing w:after="0" w:line="240" w:lineRule="auto"/>
      </w:pPr>
      <w:r>
        <w:separator/>
      </w:r>
    </w:p>
  </w:footnote>
  <w:footnote w:type="continuationSeparator" w:id="0">
    <w:p w14:paraId="6463A14D" w14:textId="77777777" w:rsidR="00316E2E" w:rsidRDefault="00316E2E" w:rsidP="009F5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123781"/>
    <w:multiLevelType w:val="multilevel"/>
    <w:tmpl w:val="B85AEFDA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42C43B5"/>
    <w:multiLevelType w:val="multilevel"/>
    <w:tmpl w:val="AA82DBBA"/>
    <w:name w:val="新列表模板27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0D467A49"/>
    <w:multiLevelType w:val="multilevel"/>
    <w:tmpl w:val="5A54E176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0E969DA"/>
    <w:multiLevelType w:val="multilevel"/>
    <w:tmpl w:val="10F62B86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5772CD8"/>
    <w:multiLevelType w:val="multilevel"/>
    <w:tmpl w:val="95185A6A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72F0DA5"/>
    <w:multiLevelType w:val="multilevel"/>
    <w:tmpl w:val="2204806E"/>
    <w:name w:val="我的多级列表2"/>
    <w:numStyleLink w:val="1"/>
  </w:abstractNum>
  <w:abstractNum w:abstractNumId="12" w15:restartNumberingAfterBreak="0">
    <w:nsid w:val="17431657"/>
    <w:multiLevelType w:val="multilevel"/>
    <w:tmpl w:val="0409001D"/>
    <w:name w:val="my列表模板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93418D2"/>
    <w:multiLevelType w:val="multilevel"/>
    <w:tmpl w:val="950455F8"/>
    <w:name w:val="新列表模板33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08262FD"/>
    <w:multiLevelType w:val="multilevel"/>
    <w:tmpl w:val="2204806E"/>
    <w:styleLink w:val="1"/>
    <w:lvl w:ilvl="0">
      <w:start w:val="1"/>
      <w:numFmt w:val="chineseCountingThousand"/>
      <w:lvlText w:val="第%1章"/>
      <w:lvlJc w:val="left"/>
      <w:pPr>
        <w:ind w:left="709" w:firstLine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993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2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43" w:hanging="1559"/>
      </w:pPr>
      <w:rPr>
        <w:rFonts w:hint="eastAsia"/>
      </w:rPr>
    </w:lvl>
  </w:abstractNum>
  <w:abstractNum w:abstractNumId="15" w15:restartNumberingAfterBreak="0">
    <w:nsid w:val="2CED341C"/>
    <w:multiLevelType w:val="multilevel"/>
    <w:tmpl w:val="0B5ACC3A"/>
    <w:name w:val="新列表模板342"/>
    <w:lvl w:ilvl="0">
      <w:start w:val="1"/>
      <w:numFmt w:val="chineseCountingThousand"/>
      <w:lvlRestart w:val="0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8543662"/>
    <w:multiLevelType w:val="multilevel"/>
    <w:tmpl w:val="B2145F98"/>
    <w:name w:val="新列表模板34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B026B92"/>
    <w:multiLevelType w:val="multilevel"/>
    <w:tmpl w:val="33B077A6"/>
    <w:name w:val="新列表模板29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2125FCF"/>
    <w:multiLevelType w:val="multilevel"/>
    <w:tmpl w:val="7CCC4244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isLgl/>
      <w:suff w:val="space"/>
      <w:lvlText w:val="%1.%2"/>
      <w:lvlJc w:val="left"/>
      <w:pPr>
        <w:ind w:left="992" w:hanging="992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74A33C6"/>
    <w:multiLevelType w:val="multilevel"/>
    <w:tmpl w:val="677C8F22"/>
    <w:name w:val="新列表模板32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6C0877"/>
    <w:multiLevelType w:val="multilevel"/>
    <w:tmpl w:val="41B07A18"/>
    <w:lvl w:ilvl="0">
      <w:start w:val="1"/>
      <w:numFmt w:val="chineseCounting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946857"/>
    <w:multiLevelType w:val="multilevel"/>
    <w:tmpl w:val="59B6363E"/>
    <w:name w:val="新列表模板31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3E95324"/>
    <w:multiLevelType w:val="multilevel"/>
    <w:tmpl w:val="3F3E873C"/>
    <w:lvl w:ilvl="0">
      <w:start w:val="1"/>
      <w:numFmt w:val="chineseCounting"/>
      <w:lvlRestart w:val="0"/>
      <w:pStyle w:val="1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AE5567A"/>
    <w:multiLevelType w:val="multilevel"/>
    <w:tmpl w:val="2204806E"/>
    <w:name w:val="新列表模板3422"/>
    <w:numStyleLink w:val="1"/>
  </w:abstractNum>
  <w:abstractNum w:abstractNumId="24" w15:restartNumberingAfterBreak="0">
    <w:nsid w:val="6D4F514F"/>
    <w:multiLevelType w:val="multilevel"/>
    <w:tmpl w:val="9AECB8F4"/>
    <w:name w:val="新列表模板35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0D142A2"/>
    <w:multiLevelType w:val="multilevel"/>
    <w:tmpl w:val="681A32A4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3387A0E"/>
    <w:multiLevelType w:val="multilevel"/>
    <w:tmpl w:val="7DAC922E"/>
    <w:name w:val="新列表模板36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pStyle w:val="31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761283D"/>
    <w:multiLevelType w:val="multilevel"/>
    <w:tmpl w:val="247E3A4A"/>
    <w:name w:val="我的多级列表"/>
    <w:lvl w:ilvl="0">
      <w:start w:val="1"/>
      <w:numFmt w:val="chineseCountingThousand"/>
      <w:lvlText w:val="第%1章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780A6FCB"/>
    <w:multiLevelType w:val="multilevel"/>
    <w:tmpl w:val="42341036"/>
    <w:name w:val="新列表模板28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9435FC7"/>
    <w:multiLevelType w:val="multilevel"/>
    <w:tmpl w:val="030A06F4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CDB3C7F"/>
    <w:multiLevelType w:val="multilevel"/>
    <w:tmpl w:val="B8A41F84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CF76E78"/>
    <w:multiLevelType w:val="multilevel"/>
    <w:tmpl w:val="1766F324"/>
    <w:name w:val="新列表模板21"/>
    <w:lvl w:ilvl="0">
      <w:start w:val="1"/>
      <w:numFmt w:val="decimal"/>
      <w:pStyle w:val="210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12649342">
    <w:abstractNumId w:val="5"/>
  </w:num>
  <w:num w:numId="2" w16cid:durableId="1437748088">
    <w:abstractNumId w:val="3"/>
  </w:num>
  <w:num w:numId="3" w16cid:durableId="1956206519">
    <w:abstractNumId w:val="2"/>
  </w:num>
  <w:num w:numId="4" w16cid:durableId="1821923987">
    <w:abstractNumId w:val="4"/>
  </w:num>
  <w:num w:numId="5" w16cid:durableId="2085911277">
    <w:abstractNumId w:val="1"/>
  </w:num>
  <w:num w:numId="6" w16cid:durableId="83571783">
    <w:abstractNumId w:val="0"/>
  </w:num>
  <w:num w:numId="7" w16cid:durableId="1232429863">
    <w:abstractNumId w:val="31"/>
  </w:num>
  <w:num w:numId="8" w16cid:durableId="1209420122">
    <w:abstractNumId w:val="14"/>
  </w:num>
  <w:num w:numId="9" w16cid:durableId="1427850171">
    <w:abstractNumId w:val="15"/>
  </w:num>
  <w:num w:numId="10" w16cid:durableId="968783697">
    <w:abstractNumId w:val="26"/>
  </w:num>
  <w:num w:numId="11" w16cid:durableId="1500344156">
    <w:abstractNumId w:val="23"/>
  </w:num>
  <w:num w:numId="12" w16cid:durableId="1861968622">
    <w:abstractNumId w:val="8"/>
  </w:num>
  <w:num w:numId="13" w16cid:durableId="1619793925">
    <w:abstractNumId w:val="18"/>
  </w:num>
  <w:num w:numId="14" w16cid:durableId="243414314">
    <w:abstractNumId w:val="25"/>
  </w:num>
  <w:num w:numId="15" w16cid:durableId="219023865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4A7"/>
    <w:rsid w:val="0000668E"/>
    <w:rsid w:val="000247DC"/>
    <w:rsid w:val="00034616"/>
    <w:rsid w:val="000577AD"/>
    <w:rsid w:val="0006063C"/>
    <w:rsid w:val="000650EF"/>
    <w:rsid w:val="0006775D"/>
    <w:rsid w:val="00092228"/>
    <w:rsid w:val="000A5127"/>
    <w:rsid w:val="000A6C0B"/>
    <w:rsid w:val="001019F3"/>
    <w:rsid w:val="001027E1"/>
    <w:rsid w:val="00132073"/>
    <w:rsid w:val="0015074B"/>
    <w:rsid w:val="00152EFB"/>
    <w:rsid w:val="00156E41"/>
    <w:rsid w:val="001645E7"/>
    <w:rsid w:val="0017068D"/>
    <w:rsid w:val="00176898"/>
    <w:rsid w:val="00182F63"/>
    <w:rsid w:val="0018637E"/>
    <w:rsid w:val="00186D8A"/>
    <w:rsid w:val="00190B1B"/>
    <w:rsid w:val="00194C3B"/>
    <w:rsid w:val="001A3690"/>
    <w:rsid w:val="001A3F5C"/>
    <w:rsid w:val="001A50AF"/>
    <w:rsid w:val="001B72B4"/>
    <w:rsid w:val="001C34C5"/>
    <w:rsid w:val="001D4676"/>
    <w:rsid w:val="001D7BCF"/>
    <w:rsid w:val="001E1248"/>
    <w:rsid w:val="001E1627"/>
    <w:rsid w:val="001E1A03"/>
    <w:rsid w:val="001E4E0D"/>
    <w:rsid w:val="001F236E"/>
    <w:rsid w:val="001F402A"/>
    <w:rsid w:val="001F5A08"/>
    <w:rsid w:val="00213D3D"/>
    <w:rsid w:val="00217252"/>
    <w:rsid w:val="00251EF1"/>
    <w:rsid w:val="00260450"/>
    <w:rsid w:val="00274973"/>
    <w:rsid w:val="00281D24"/>
    <w:rsid w:val="00294400"/>
    <w:rsid w:val="0029639D"/>
    <w:rsid w:val="002B4436"/>
    <w:rsid w:val="002B61C1"/>
    <w:rsid w:val="002B63AD"/>
    <w:rsid w:val="002B7B5D"/>
    <w:rsid w:val="002C7677"/>
    <w:rsid w:val="002E6C31"/>
    <w:rsid w:val="003144DF"/>
    <w:rsid w:val="00315D12"/>
    <w:rsid w:val="00316D5D"/>
    <w:rsid w:val="00316E2E"/>
    <w:rsid w:val="00326DE6"/>
    <w:rsid w:val="00326F90"/>
    <w:rsid w:val="00330525"/>
    <w:rsid w:val="00335AA7"/>
    <w:rsid w:val="00360B1B"/>
    <w:rsid w:val="003755A4"/>
    <w:rsid w:val="00380397"/>
    <w:rsid w:val="0038069F"/>
    <w:rsid w:val="00394A48"/>
    <w:rsid w:val="00396B43"/>
    <w:rsid w:val="003B2BCE"/>
    <w:rsid w:val="003C007C"/>
    <w:rsid w:val="003D0806"/>
    <w:rsid w:val="003D63EC"/>
    <w:rsid w:val="003E3C12"/>
    <w:rsid w:val="003F39F0"/>
    <w:rsid w:val="00410CC0"/>
    <w:rsid w:val="00417514"/>
    <w:rsid w:val="00421477"/>
    <w:rsid w:val="00453FB2"/>
    <w:rsid w:val="004667B2"/>
    <w:rsid w:val="00497249"/>
    <w:rsid w:val="004A3E71"/>
    <w:rsid w:val="004B69E9"/>
    <w:rsid w:val="004D1430"/>
    <w:rsid w:val="004F055F"/>
    <w:rsid w:val="005028B8"/>
    <w:rsid w:val="00530CFD"/>
    <w:rsid w:val="00540710"/>
    <w:rsid w:val="00543F01"/>
    <w:rsid w:val="00546E6E"/>
    <w:rsid w:val="00547564"/>
    <w:rsid w:val="00553490"/>
    <w:rsid w:val="005559F1"/>
    <w:rsid w:val="00567FE0"/>
    <w:rsid w:val="00573488"/>
    <w:rsid w:val="005813D1"/>
    <w:rsid w:val="005A48E1"/>
    <w:rsid w:val="005E094A"/>
    <w:rsid w:val="005E105C"/>
    <w:rsid w:val="005F4C3E"/>
    <w:rsid w:val="00622AFA"/>
    <w:rsid w:val="0063386D"/>
    <w:rsid w:val="006376AC"/>
    <w:rsid w:val="00650F5E"/>
    <w:rsid w:val="006559A7"/>
    <w:rsid w:val="00655BFC"/>
    <w:rsid w:val="0069205B"/>
    <w:rsid w:val="00697D00"/>
    <w:rsid w:val="006A5EA5"/>
    <w:rsid w:val="006A79C2"/>
    <w:rsid w:val="006E183E"/>
    <w:rsid w:val="006F405C"/>
    <w:rsid w:val="00717174"/>
    <w:rsid w:val="007175A4"/>
    <w:rsid w:val="00730B6B"/>
    <w:rsid w:val="00744BB0"/>
    <w:rsid w:val="007459CF"/>
    <w:rsid w:val="00747CEB"/>
    <w:rsid w:val="00750666"/>
    <w:rsid w:val="007550F0"/>
    <w:rsid w:val="00756FED"/>
    <w:rsid w:val="0077792B"/>
    <w:rsid w:val="007838A3"/>
    <w:rsid w:val="00790D3E"/>
    <w:rsid w:val="007A2A48"/>
    <w:rsid w:val="007B16D8"/>
    <w:rsid w:val="007B2AEC"/>
    <w:rsid w:val="007B4A97"/>
    <w:rsid w:val="007E60C4"/>
    <w:rsid w:val="007F15C9"/>
    <w:rsid w:val="007F3E36"/>
    <w:rsid w:val="007F7E16"/>
    <w:rsid w:val="00801C27"/>
    <w:rsid w:val="00812198"/>
    <w:rsid w:val="00822100"/>
    <w:rsid w:val="00823B71"/>
    <w:rsid w:val="0083560D"/>
    <w:rsid w:val="00852297"/>
    <w:rsid w:val="00854446"/>
    <w:rsid w:val="00870AA5"/>
    <w:rsid w:val="00871E40"/>
    <w:rsid w:val="00875FDD"/>
    <w:rsid w:val="00892DB3"/>
    <w:rsid w:val="008A103F"/>
    <w:rsid w:val="008B6F9A"/>
    <w:rsid w:val="008C2E18"/>
    <w:rsid w:val="008F1A05"/>
    <w:rsid w:val="008F2D62"/>
    <w:rsid w:val="008F6240"/>
    <w:rsid w:val="00911B90"/>
    <w:rsid w:val="00913455"/>
    <w:rsid w:val="00915CA9"/>
    <w:rsid w:val="00921C6A"/>
    <w:rsid w:val="00926145"/>
    <w:rsid w:val="00935387"/>
    <w:rsid w:val="0095100F"/>
    <w:rsid w:val="0095293F"/>
    <w:rsid w:val="009620F9"/>
    <w:rsid w:val="009814B1"/>
    <w:rsid w:val="00992ECF"/>
    <w:rsid w:val="009950E4"/>
    <w:rsid w:val="009C1299"/>
    <w:rsid w:val="009F5FB0"/>
    <w:rsid w:val="00A12876"/>
    <w:rsid w:val="00A27D12"/>
    <w:rsid w:val="00A34001"/>
    <w:rsid w:val="00A7633A"/>
    <w:rsid w:val="00AA1D8D"/>
    <w:rsid w:val="00AB37E6"/>
    <w:rsid w:val="00AC6BA5"/>
    <w:rsid w:val="00AE5766"/>
    <w:rsid w:val="00AF6DDF"/>
    <w:rsid w:val="00AF72CC"/>
    <w:rsid w:val="00B1115D"/>
    <w:rsid w:val="00B370A3"/>
    <w:rsid w:val="00B45CFF"/>
    <w:rsid w:val="00B47730"/>
    <w:rsid w:val="00B564D4"/>
    <w:rsid w:val="00B77C9D"/>
    <w:rsid w:val="00B9118B"/>
    <w:rsid w:val="00B93F65"/>
    <w:rsid w:val="00BA1F8F"/>
    <w:rsid w:val="00BB45C5"/>
    <w:rsid w:val="00BB55AF"/>
    <w:rsid w:val="00BB6594"/>
    <w:rsid w:val="00BD528F"/>
    <w:rsid w:val="00BD7D5D"/>
    <w:rsid w:val="00BF27C3"/>
    <w:rsid w:val="00BF5426"/>
    <w:rsid w:val="00C22A95"/>
    <w:rsid w:val="00C5414C"/>
    <w:rsid w:val="00C608D2"/>
    <w:rsid w:val="00C62EC5"/>
    <w:rsid w:val="00C6357D"/>
    <w:rsid w:val="00C73D5F"/>
    <w:rsid w:val="00C90470"/>
    <w:rsid w:val="00CA3956"/>
    <w:rsid w:val="00CB0664"/>
    <w:rsid w:val="00CD4007"/>
    <w:rsid w:val="00D000A2"/>
    <w:rsid w:val="00D02EB7"/>
    <w:rsid w:val="00D03132"/>
    <w:rsid w:val="00D068B4"/>
    <w:rsid w:val="00D2671C"/>
    <w:rsid w:val="00D27D0A"/>
    <w:rsid w:val="00D4209B"/>
    <w:rsid w:val="00D510B1"/>
    <w:rsid w:val="00D8375F"/>
    <w:rsid w:val="00DB1789"/>
    <w:rsid w:val="00DE0660"/>
    <w:rsid w:val="00DE2ADB"/>
    <w:rsid w:val="00DF1EF3"/>
    <w:rsid w:val="00E01A6E"/>
    <w:rsid w:val="00E45049"/>
    <w:rsid w:val="00E52F3D"/>
    <w:rsid w:val="00E52F73"/>
    <w:rsid w:val="00EA7058"/>
    <w:rsid w:val="00EB18A3"/>
    <w:rsid w:val="00EB3FAB"/>
    <w:rsid w:val="00EC12E7"/>
    <w:rsid w:val="00EC5096"/>
    <w:rsid w:val="00EE3E3E"/>
    <w:rsid w:val="00EF6ABC"/>
    <w:rsid w:val="00F04635"/>
    <w:rsid w:val="00F20633"/>
    <w:rsid w:val="00F527A6"/>
    <w:rsid w:val="00F54068"/>
    <w:rsid w:val="00F5643B"/>
    <w:rsid w:val="00F96C73"/>
    <w:rsid w:val="00FB0B85"/>
    <w:rsid w:val="00FC4224"/>
    <w:rsid w:val="00FC4736"/>
    <w:rsid w:val="00FC693F"/>
    <w:rsid w:val="00FE0F1F"/>
    <w:rsid w:val="00FE227F"/>
    <w:rsid w:val="00FE38D8"/>
    <w:rsid w:val="00FE5477"/>
    <w:rsid w:val="00FF2B4F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6CE402"/>
  <w14:defaultImageDpi w14:val="300"/>
  <w15:docId w15:val="{786867D1-60E0-42E8-87FA-421D7079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55A4"/>
  </w:style>
  <w:style w:type="paragraph" w:styleId="10">
    <w:name w:val="heading 1"/>
    <w:basedOn w:val="a1"/>
    <w:next w:val="a1"/>
    <w:link w:val="11"/>
    <w:uiPriority w:val="9"/>
    <w:qFormat/>
    <w:rsid w:val="00316D5D"/>
    <w:pPr>
      <w:keepNext/>
      <w:keepLines/>
      <w:numPr>
        <w:numId w:val="15"/>
      </w:numPr>
      <w:spacing w:before="480" w:after="0" w:line="240" w:lineRule="auto"/>
      <w:outlineLvl w:val="0"/>
    </w:pPr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paragraph" w:styleId="21">
    <w:name w:val="heading 2"/>
    <w:basedOn w:val="a1"/>
    <w:next w:val="a1"/>
    <w:link w:val="22"/>
    <w:uiPriority w:val="9"/>
    <w:unhideWhenUsed/>
    <w:qFormat/>
    <w:rsid w:val="00092228"/>
    <w:pPr>
      <w:keepNext/>
      <w:keepLines/>
      <w:numPr>
        <w:ilvl w:val="1"/>
        <w:numId w:val="15"/>
      </w:numPr>
      <w:spacing w:before="200" w:after="0"/>
      <w:outlineLvl w:val="1"/>
    </w:pPr>
    <w:rPr>
      <w:rFonts w:ascii="Times New Roman" w:eastAsia="宋体" w:hAnsi="Times New Roman" w:cstheme="majorBidi"/>
      <w:b/>
      <w:bCs/>
      <w:sz w:val="3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092228"/>
    <w:pPr>
      <w:keepNext/>
      <w:keepLines/>
      <w:numPr>
        <w:ilvl w:val="2"/>
        <w:numId w:val="10"/>
      </w:numPr>
      <w:spacing w:before="200" w:after="0"/>
      <w:outlineLvl w:val="2"/>
    </w:pPr>
    <w:rPr>
      <w:rFonts w:ascii="Times New Roman" w:eastAsia="宋体" w:hAnsi="Times New Roman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标题 1 字符"/>
    <w:basedOn w:val="a2"/>
    <w:link w:val="10"/>
    <w:uiPriority w:val="9"/>
    <w:rsid w:val="00316D5D"/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character" w:customStyle="1" w:styleId="22">
    <w:name w:val="标题 2 字符"/>
    <w:basedOn w:val="a2"/>
    <w:link w:val="21"/>
    <w:uiPriority w:val="9"/>
    <w:rsid w:val="00092228"/>
    <w:rPr>
      <w:rFonts w:ascii="Times New Roman" w:eastAsia="宋体" w:hAnsi="Times New Roman" w:cstheme="majorBidi"/>
      <w:b/>
      <w:bCs/>
      <w:sz w:val="36"/>
      <w:szCs w:val="26"/>
    </w:rPr>
  </w:style>
  <w:style w:type="character" w:customStyle="1" w:styleId="32">
    <w:name w:val="标题 3 字符"/>
    <w:basedOn w:val="a2"/>
    <w:link w:val="31"/>
    <w:uiPriority w:val="9"/>
    <w:rsid w:val="00092228"/>
    <w:rPr>
      <w:rFonts w:ascii="Times New Roman" w:eastAsia="宋体" w:hAnsi="Times New Roman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0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laceholder Text"/>
    <w:basedOn w:val="a2"/>
    <w:uiPriority w:val="99"/>
    <w:semiHidden/>
    <w:rsid w:val="006376AC"/>
    <w:rPr>
      <w:color w:val="666666"/>
    </w:rPr>
  </w:style>
  <w:style w:type="paragraph" w:customStyle="1" w:styleId="MTDisplayEquation">
    <w:name w:val="MTDisplayEquation"/>
    <w:basedOn w:val="a1"/>
    <w:next w:val="a1"/>
    <w:link w:val="MTDisplayEquation0"/>
    <w:rsid w:val="006376AC"/>
    <w:pPr>
      <w:tabs>
        <w:tab w:val="center" w:pos="4320"/>
        <w:tab w:val="right" w:pos="8640"/>
      </w:tabs>
    </w:pPr>
    <w:rPr>
      <w:rFonts w:eastAsia="宋体"/>
      <w:lang w:eastAsia="zh-CN"/>
    </w:rPr>
  </w:style>
  <w:style w:type="character" w:customStyle="1" w:styleId="MTDisplayEquation0">
    <w:name w:val="MTDisplayEquation 字符"/>
    <w:basedOn w:val="a2"/>
    <w:link w:val="MTDisplayEquation"/>
    <w:rsid w:val="006376AC"/>
    <w:rPr>
      <w:rFonts w:eastAsia="宋体"/>
      <w:lang w:eastAsia="zh-CN"/>
    </w:rPr>
  </w:style>
  <w:style w:type="paragraph" w:customStyle="1" w:styleId="OutlineLevel1">
    <w:name w:val="OutlineLevel1"/>
    <w:basedOn w:val="a1"/>
    <w:link w:val="OutlineLevel10"/>
    <w:rsid w:val="00EB18A3"/>
    <w:pPr>
      <w:outlineLvl w:val="0"/>
    </w:pPr>
    <w:rPr>
      <w:lang w:eastAsia="zh-CN"/>
    </w:rPr>
  </w:style>
  <w:style w:type="character" w:customStyle="1" w:styleId="OutlineLevel10">
    <w:name w:val="OutlineLevel1 字符"/>
    <w:basedOn w:val="a2"/>
    <w:link w:val="OutlineLevel1"/>
    <w:rsid w:val="00EB18A3"/>
    <w:rPr>
      <w:lang w:eastAsia="zh-CN"/>
    </w:rPr>
  </w:style>
  <w:style w:type="paragraph" w:customStyle="1" w:styleId="OutlineLevel2">
    <w:name w:val="OutlineLevel2"/>
    <w:basedOn w:val="a1"/>
    <w:link w:val="OutlineLevel20"/>
    <w:rsid w:val="00EB18A3"/>
    <w:pPr>
      <w:outlineLvl w:val="1"/>
    </w:pPr>
    <w:rPr>
      <w:lang w:eastAsia="zh-CN"/>
    </w:rPr>
  </w:style>
  <w:style w:type="character" w:customStyle="1" w:styleId="OutlineLevel20">
    <w:name w:val="OutlineLevel2 字符"/>
    <w:basedOn w:val="a2"/>
    <w:link w:val="OutlineLevel2"/>
    <w:rsid w:val="00EB18A3"/>
    <w:rPr>
      <w:lang w:eastAsia="zh-CN"/>
    </w:rPr>
  </w:style>
  <w:style w:type="paragraph" w:customStyle="1" w:styleId="OutlineLevel3">
    <w:name w:val="OutlineLevel3"/>
    <w:basedOn w:val="a1"/>
    <w:link w:val="OutlineLevel30"/>
    <w:rsid w:val="00EB18A3"/>
    <w:pPr>
      <w:outlineLvl w:val="2"/>
    </w:pPr>
    <w:rPr>
      <w:lang w:eastAsia="zh-CN"/>
    </w:rPr>
  </w:style>
  <w:style w:type="character" w:customStyle="1" w:styleId="OutlineLevel30">
    <w:name w:val="OutlineLevel3 字符"/>
    <w:basedOn w:val="a2"/>
    <w:link w:val="OutlineLevel3"/>
    <w:rsid w:val="00EB18A3"/>
    <w:rPr>
      <w:lang w:eastAsia="zh-CN"/>
    </w:rPr>
  </w:style>
  <w:style w:type="paragraph" w:customStyle="1" w:styleId="OutlineLevel4">
    <w:name w:val="OutlineLevel4"/>
    <w:basedOn w:val="a1"/>
    <w:link w:val="OutlineLevel40"/>
    <w:rsid w:val="00EB18A3"/>
    <w:pPr>
      <w:outlineLvl w:val="3"/>
    </w:pPr>
    <w:rPr>
      <w:lang w:eastAsia="zh-CN"/>
    </w:rPr>
  </w:style>
  <w:style w:type="character" w:customStyle="1" w:styleId="OutlineLevel40">
    <w:name w:val="OutlineLevel4 字符"/>
    <w:basedOn w:val="a2"/>
    <w:link w:val="OutlineLevel4"/>
    <w:rsid w:val="00EB18A3"/>
    <w:rPr>
      <w:lang w:eastAsia="zh-CN"/>
    </w:rPr>
  </w:style>
  <w:style w:type="paragraph" w:customStyle="1" w:styleId="OutlineLevel5">
    <w:name w:val="OutlineLevel5"/>
    <w:basedOn w:val="a1"/>
    <w:link w:val="OutlineLevel50"/>
    <w:rsid w:val="00EB18A3"/>
    <w:pPr>
      <w:outlineLvl w:val="4"/>
    </w:pPr>
    <w:rPr>
      <w:lang w:eastAsia="zh-CN"/>
    </w:rPr>
  </w:style>
  <w:style w:type="character" w:customStyle="1" w:styleId="OutlineLevel50">
    <w:name w:val="OutlineLevel5 字符"/>
    <w:basedOn w:val="a2"/>
    <w:link w:val="OutlineLevel5"/>
    <w:rsid w:val="00EB18A3"/>
    <w:rPr>
      <w:lang w:eastAsia="zh-CN"/>
    </w:rPr>
  </w:style>
  <w:style w:type="paragraph" w:customStyle="1" w:styleId="OutlineLevel6">
    <w:name w:val="OutlineLevel6"/>
    <w:basedOn w:val="a1"/>
    <w:link w:val="OutlineLevel60"/>
    <w:rsid w:val="00EB18A3"/>
    <w:pPr>
      <w:outlineLvl w:val="5"/>
    </w:pPr>
    <w:rPr>
      <w:lang w:eastAsia="zh-CN"/>
    </w:rPr>
  </w:style>
  <w:style w:type="character" w:customStyle="1" w:styleId="OutlineLevel60">
    <w:name w:val="OutlineLevel6 字符"/>
    <w:basedOn w:val="a2"/>
    <w:link w:val="OutlineLevel6"/>
    <w:rsid w:val="00EB18A3"/>
    <w:rPr>
      <w:lang w:eastAsia="zh-CN"/>
    </w:rPr>
  </w:style>
  <w:style w:type="paragraph" w:customStyle="1" w:styleId="OutlineLevel7">
    <w:name w:val="OutlineLevel7"/>
    <w:basedOn w:val="a1"/>
    <w:link w:val="OutlineLevel70"/>
    <w:rsid w:val="00EB18A3"/>
    <w:pPr>
      <w:outlineLvl w:val="6"/>
    </w:pPr>
    <w:rPr>
      <w:lang w:eastAsia="zh-CN"/>
    </w:rPr>
  </w:style>
  <w:style w:type="character" w:customStyle="1" w:styleId="OutlineLevel70">
    <w:name w:val="OutlineLevel7 字符"/>
    <w:basedOn w:val="a2"/>
    <w:link w:val="OutlineLevel7"/>
    <w:rsid w:val="00EB18A3"/>
    <w:rPr>
      <w:lang w:eastAsia="zh-CN"/>
    </w:rPr>
  </w:style>
  <w:style w:type="paragraph" w:customStyle="1" w:styleId="OutlineLevel8">
    <w:name w:val="OutlineLevel8"/>
    <w:basedOn w:val="a1"/>
    <w:link w:val="OutlineLevel80"/>
    <w:rsid w:val="00EB18A3"/>
    <w:pPr>
      <w:outlineLvl w:val="7"/>
    </w:pPr>
    <w:rPr>
      <w:lang w:eastAsia="zh-CN"/>
    </w:rPr>
  </w:style>
  <w:style w:type="character" w:customStyle="1" w:styleId="OutlineLevel80">
    <w:name w:val="OutlineLevel8 字符"/>
    <w:basedOn w:val="a2"/>
    <w:link w:val="OutlineLevel8"/>
    <w:rsid w:val="00EB18A3"/>
    <w:rPr>
      <w:lang w:eastAsia="zh-CN"/>
    </w:rPr>
  </w:style>
  <w:style w:type="paragraph" w:customStyle="1" w:styleId="OutlineLevel9">
    <w:name w:val="OutlineLevel9"/>
    <w:basedOn w:val="a1"/>
    <w:link w:val="OutlineLevel90"/>
    <w:rsid w:val="00EB18A3"/>
    <w:pPr>
      <w:outlineLvl w:val="8"/>
    </w:pPr>
    <w:rPr>
      <w:lang w:eastAsia="zh-CN"/>
    </w:rPr>
  </w:style>
  <w:style w:type="character" w:customStyle="1" w:styleId="OutlineLevel90">
    <w:name w:val="OutlineLevel9 字符"/>
    <w:basedOn w:val="a2"/>
    <w:link w:val="OutlineLevel9"/>
    <w:rsid w:val="00EB18A3"/>
    <w:rPr>
      <w:lang w:eastAsia="zh-CN"/>
    </w:rPr>
  </w:style>
  <w:style w:type="paragraph" w:customStyle="1" w:styleId="210">
    <w:name w:val="新样式21"/>
    <w:basedOn w:val="10"/>
    <w:link w:val="211"/>
    <w:rsid w:val="00186D8A"/>
    <w:pPr>
      <w:numPr>
        <w:numId w:val="7"/>
      </w:numPr>
    </w:pPr>
    <w:rPr>
      <w:rFonts w:ascii="宋体" w:hAnsi="宋体"/>
    </w:rPr>
  </w:style>
  <w:style w:type="character" w:customStyle="1" w:styleId="211">
    <w:name w:val="新样式21 字符"/>
    <w:basedOn w:val="11"/>
    <w:link w:val="210"/>
    <w:rsid w:val="00186D8A"/>
    <w:rPr>
      <w:rFonts w:ascii="宋体" w:eastAsia="宋体" w:hAnsi="宋体" w:cstheme="majorBidi"/>
      <w:b/>
      <w:bCs/>
      <w:sz w:val="28"/>
      <w:szCs w:val="28"/>
      <w:lang w:eastAsia="zh-CN"/>
    </w:rPr>
  </w:style>
  <w:style w:type="paragraph" w:styleId="affa">
    <w:name w:val="Date"/>
    <w:basedOn w:val="a1"/>
    <w:next w:val="a1"/>
    <w:link w:val="affb"/>
    <w:uiPriority w:val="99"/>
    <w:semiHidden/>
    <w:unhideWhenUsed/>
    <w:rsid w:val="000247DC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0247DC"/>
  </w:style>
  <w:style w:type="numbering" w:customStyle="1" w:styleId="1">
    <w:name w:val="样式1"/>
    <w:uiPriority w:val="99"/>
    <w:rsid w:val="00C90470"/>
    <w:pPr>
      <w:numPr>
        <w:numId w:val="8"/>
      </w:numPr>
    </w:pPr>
  </w:style>
  <w:style w:type="character" w:styleId="affc">
    <w:name w:val="page number"/>
    <w:basedOn w:val="a2"/>
    <w:uiPriority w:val="99"/>
    <w:semiHidden/>
    <w:unhideWhenUsed/>
    <w:rsid w:val="00190B1B"/>
  </w:style>
  <w:style w:type="paragraph" w:styleId="TOC2">
    <w:name w:val="toc 2"/>
    <w:basedOn w:val="a1"/>
    <w:next w:val="a1"/>
    <w:autoRedefine/>
    <w:uiPriority w:val="39"/>
    <w:unhideWhenUsed/>
    <w:rsid w:val="008F1A05"/>
    <w:pPr>
      <w:spacing w:after="100" w:line="259" w:lineRule="auto"/>
      <w:ind w:left="220"/>
    </w:pPr>
    <w:rPr>
      <w:rFonts w:cs="Times New Roman"/>
      <w:lang w:eastAsia="zh-CN"/>
    </w:rPr>
  </w:style>
  <w:style w:type="paragraph" w:styleId="TOC1">
    <w:name w:val="toc 1"/>
    <w:basedOn w:val="a1"/>
    <w:next w:val="a1"/>
    <w:autoRedefine/>
    <w:uiPriority w:val="39"/>
    <w:unhideWhenUsed/>
    <w:rsid w:val="008F1A05"/>
    <w:pPr>
      <w:spacing w:after="100" w:line="259" w:lineRule="auto"/>
    </w:pPr>
    <w:rPr>
      <w:rFonts w:cs="Times New Roman"/>
      <w:lang w:eastAsia="zh-CN"/>
    </w:rPr>
  </w:style>
  <w:style w:type="paragraph" w:styleId="TOC3">
    <w:name w:val="toc 3"/>
    <w:basedOn w:val="a1"/>
    <w:next w:val="a1"/>
    <w:autoRedefine/>
    <w:uiPriority w:val="39"/>
    <w:unhideWhenUsed/>
    <w:rsid w:val="008F1A05"/>
    <w:pPr>
      <w:spacing w:after="100" w:line="259" w:lineRule="auto"/>
      <w:ind w:left="440"/>
    </w:pPr>
    <w:rPr>
      <w:rFonts w:cs="Times New Roman"/>
      <w:lang w:eastAsia="zh-CN"/>
    </w:rPr>
  </w:style>
  <w:style w:type="character" w:styleId="affd">
    <w:name w:val="Hyperlink"/>
    <w:basedOn w:val="a2"/>
    <w:uiPriority w:val="99"/>
    <w:unhideWhenUsed/>
    <w:rsid w:val="008F1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耕田 张</cp:lastModifiedBy>
  <cp:revision>14</cp:revision>
  <cp:lastPrinted>2025-07-20T01:42:00Z</cp:lastPrinted>
  <dcterms:created xsi:type="dcterms:W3CDTF">2025-08-05T13:32:00Z</dcterms:created>
  <dcterms:modified xsi:type="dcterms:W3CDTF">2025-08-05T14:24:00Z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