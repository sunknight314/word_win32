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2D15E" w14:textId="2ABD0F32" w:rsidR="00F54068" w:rsidRDefault="00B370A3" w:rsidP="00B370A3">
      <w:pPr>
        <w:rPr>
          <w:rFonts w:eastAsia="宋体"/>
          <w:lang w:eastAsia="zh-CN"/>
        </w:rPr>
      </w:pPr>
      <w:r>
        <w:rPr>
          <w:rFonts w:ascii="宋体" w:eastAsia="宋体" w:hAnsi="宋体" w:hint="eastAsia"/>
          <w:lang w:eastAsia="zh-CN"/>
        </w:rPr>
        <w:t>正文</w:t>
      </w:r>
    </w:p>
    <w:p w14:paraId="48C2C585" w14:textId="59A78C18" w:rsidR="00B370A3" w:rsidRDefault="00B370A3" w:rsidP="00B370A3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第一章</w:t>
      </w:r>
    </w:p>
    <w:p w14:paraId="6E8897BF" w14:textId="064850B0" w:rsidR="00B370A3" w:rsidRDefault="00B370A3" w:rsidP="00B370A3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1.1</w:t>
      </w:r>
    </w:p>
    <w:p w14:paraId="447F07A2" w14:textId="2F457B9E" w:rsidR="00B370A3" w:rsidRDefault="00B370A3" w:rsidP="00B370A3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1.1.1</w:t>
      </w:r>
    </w:p>
    <w:p w14:paraId="10D2FE92" w14:textId="5B1E0698" w:rsidR="00B370A3" w:rsidRDefault="00B370A3" w:rsidP="00B370A3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正文</w:t>
      </w:r>
    </w:p>
    <w:p w14:paraId="7273C6C3" w14:textId="2803297D" w:rsidR="00B370A3" w:rsidRDefault="00B370A3" w:rsidP="00B370A3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图片</w:t>
      </w:r>
    </w:p>
    <w:p w14:paraId="7709F8FF" w14:textId="0FA1EBB4" w:rsidR="00B370A3" w:rsidRDefault="00B370A3" w:rsidP="00B370A3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1.2</w:t>
      </w:r>
    </w:p>
    <w:p w14:paraId="03B9FE90" w14:textId="248EAC1D" w:rsidR="00B370A3" w:rsidRDefault="00B370A3" w:rsidP="00B370A3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1.2.1</w:t>
      </w:r>
    </w:p>
    <w:p w14:paraId="55806754" w14:textId="2425B3F0" w:rsidR="00B370A3" w:rsidRDefault="00B370A3" w:rsidP="00B370A3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正文</w:t>
      </w:r>
    </w:p>
    <w:p w14:paraId="7D3485DC" w14:textId="17225056" w:rsidR="00B370A3" w:rsidRDefault="00B370A3" w:rsidP="00B370A3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1.2.2</w:t>
      </w:r>
    </w:p>
    <w:p w14:paraId="70D7FA12" w14:textId="3B76FC0E" w:rsidR="00B370A3" w:rsidRDefault="00B370A3" w:rsidP="00B370A3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第二章</w:t>
      </w:r>
    </w:p>
    <w:p w14:paraId="34191ABC" w14:textId="1A8F57C8" w:rsidR="00B370A3" w:rsidRDefault="00B370A3" w:rsidP="00B370A3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正文</w:t>
      </w:r>
    </w:p>
    <w:p w14:paraId="690E306C" w14:textId="54A8D97D" w:rsidR="00B370A3" w:rsidRDefault="00B370A3" w:rsidP="00B370A3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第三章</w:t>
      </w:r>
    </w:p>
    <w:p w14:paraId="30186C88" w14:textId="2BA1CDE2" w:rsidR="00B370A3" w:rsidRDefault="00B370A3" w:rsidP="00B370A3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3.1</w:t>
      </w:r>
    </w:p>
    <w:p w14:paraId="0BE162A7" w14:textId="4EF334BD" w:rsidR="00B370A3" w:rsidRDefault="00B370A3" w:rsidP="00B370A3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3.2</w:t>
      </w:r>
    </w:p>
    <w:p w14:paraId="1001C9E7" w14:textId="441EB719" w:rsidR="00B370A3" w:rsidRDefault="00B370A3" w:rsidP="00B370A3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正文</w:t>
      </w:r>
    </w:p>
    <w:p w14:paraId="1825A03D" w14:textId="6B56B748" w:rsidR="00B370A3" w:rsidRDefault="00B370A3" w:rsidP="00B370A3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3.3</w:t>
      </w:r>
    </w:p>
    <w:p w14:paraId="5622AE8D" w14:textId="4F535319" w:rsidR="00B370A3" w:rsidRDefault="00B370A3" w:rsidP="00B370A3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3.3.1</w:t>
      </w:r>
    </w:p>
    <w:p w14:paraId="45502076" w14:textId="6A646EBD" w:rsidR="00B370A3" w:rsidRDefault="00B370A3" w:rsidP="00B370A3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正文</w:t>
      </w:r>
    </w:p>
    <w:p w14:paraId="57FA9FA9" w14:textId="2D4D466A" w:rsidR="00B370A3" w:rsidRPr="00B370A3" w:rsidRDefault="00B370A3" w:rsidP="00B370A3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3.2.2</w:t>
      </w:r>
    </w:p>
    <w:sectPr w:rsidR="00B370A3" w:rsidRPr="00B370A3" w:rsidSect="00EC12E7">
      <w:headerReference w:type="first" r:id="rId8"/>
      <w:footerReference w:type="first" r:id="rId9"/>
      <w:type w:val="oddPage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363BDE" w14:textId="77777777" w:rsidR="0018637E" w:rsidRDefault="0018637E" w:rsidP="009F5FB0">
      <w:pPr>
        <w:spacing w:after="0" w:line="240" w:lineRule="auto"/>
      </w:pPr>
      <w:r>
        <w:separator/>
      </w:r>
    </w:p>
  </w:endnote>
  <w:endnote w:type="continuationSeparator" w:id="0">
    <w:p w14:paraId="6E77181D" w14:textId="77777777" w:rsidR="0018637E" w:rsidRDefault="0018637E" w:rsidP="009F5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23A522" w14:textId="77777777" w:rsidR="001A3F5C" w:rsidRDefault="001A3F5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DB7FDD" w14:textId="77777777" w:rsidR="0018637E" w:rsidRDefault="0018637E" w:rsidP="009F5FB0">
      <w:pPr>
        <w:spacing w:after="0" w:line="240" w:lineRule="auto"/>
      </w:pPr>
      <w:r>
        <w:separator/>
      </w:r>
    </w:p>
  </w:footnote>
  <w:footnote w:type="continuationSeparator" w:id="0">
    <w:p w14:paraId="619DAF9A" w14:textId="77777777" w:rsidR="0018637E" w:rsidRDefault="0018637E" w:rsidP="009F5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5727EF" w14:textId="77777777" w:rsidR="001A3F5C" w:rsidRDefault="001A3F5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42C43B5"/>
    <w:multiLevelType w:val="multilevel"/>
    <w:tmpl w:val="AA82DBBA"/>
    <w:name w:val="新列表模板27"/>
    <w:lvl w:ilvl="0">
      <w:start w:val="1"/>
      <w:numFmt w:val="chineseCountingThousand"/>
      <w:lvlRestart w:val="0"/>
      <w:suff w:val="space"/>
      <w:lvlText w:val="第%1章"/>
      <w:lvlJc w:val="left"/>
      <w:pPr>
        <w:ind w:left="0" w:firstLine="0"/>
      </w:pPr>
    </w:lvl>
    <w:lvl w:ilvl="1">
      <w:start w:val="1"/>
      <w:numFmt w:val="chineseCountingThousand"/>
      <w:lvlRestart w:val="0"/>
      <w:suff w:val="space"/>
      <w:lvlText w:val="%1.%2"/>
      <w:lvlJc w:val="left"/>
      <w:pPr>
        <w:ind w:left="0" w:firstLine="0"/>
      </w:pPr>
    </w:lvl>
    <w:lvl w:ilvl="2">
      <w:start w:val="1"/>
      <w:numFmt w:val="chineseCountingThousand"/>
      <w:lvlRestart w:val="0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72F0DA5"/>
    <w:multiLevelType w:val="multilevel"/>
    <w:tmpl w:val="2204806E"/>
    <w:name w:val="我的多级列表2"/>
    <w:numStyleLink w:val="1"/>
  </w:abstractNum>
  <w:abstractNum w:abstractNumId="8" w15:restartNumberingAfterBreak="0">
    <w:nsid w:val="17431657"/>
    <w:multiLevelType w:val="multilevel"/>
    <w:tmpl w:val="0409001D"/>
    <w:name w:val="my列表模板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193418D2"/>
    <w:multiLevelType w:val="multilevel"/>
    <w:tmpl w:val="950455F8"/>
    <w:name w:val="新列表模板33"/>
    <w:lvl w:ilvl="0">
      <w:start w:val="1"/>
      <w:numFmt w:val="chineseCountingThousand"/>
      <w:lvlRestart w:val="0"/>
      <w:suff w:val="space"/>
      <w:lvlText w:val="第%1章"/>
      <w:lvlJc w:val="left"/>
      <w:pPr>
        <w:ind w:left="0" w:firstLine="0"/>
      </w:pPr>
    </w:lvl>
    <w:lvl w:ilvl="1">
      <w:start w:val="1"/>
      <w:numFmt w:val="chineseCountingThousand"/>
      <w:lvlRestart w:val="0"/>
      <w:suff w:val="space"/>
      <w:lvlText w:val="%1.%2"/>
      <w:lvlJc w:val="left"/>
      <w:pPr>
        <w:ind w:left="0" w:firstLine="0"/>
      </w:pPr>
    </w:lvl>
    <w:lvl w:ilvl="2">
      <w:start w:val="1"/>
      <w:numFmt w:val="chineseCountingThousand"/>
      <w:lvlRestart w:val="0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08262FD"/>
    <w:multiLevelType w:val="multilevel"/>
    <w:tmpl w:val="2204806E"/>
    <w:styleLink w:val="1"/>
    <w:lvl w:ilvl="0">
      <w:start w:val="1"/>
      <w:numFmt w:val="chineseCountingThousand"/>
      <w:lvlText w:val="第%1章"/>
      <w:lvlJc w:val="left"/>
      <w:pPr>
        <w:ind w:left="709" w:firstLine="425"/>
      </w:pPr>
      <w:rPr>
        <w:rFonts w:ascii="Times New Roman" w:eastAsia="宋体" w:hAnsi="Times New Roman" w:hint="default"/>
      </w:rPr>
    </w:lvl>
    <w:lvl w:ilvl="1">
      <w:start w:val="1"/>
      <w:numFmt w:val="decimal"/>
      <w:isLgl/>
      <w:lvlText w:val="%1.%2."/>
      <w:lvlJc w:val="left"/>
      <w:pPr>
        <w:ind w:left="851" w:hanging="567"/>
      </w:pPr>
      <w:rPr>
        <w:rFonts w:ascii="Times New Roman" w:eastAsia="宋体" w:hAnsi="Times New Roman" w:hint="default"/>
      </w:rPr>
    </w:lvl>
    <w:lvl w:ilvl="2">
      <w:start w:val="1"/>
      <w:numFmt w:val="decimal"/>
      <w:isLgl/>
      <w:lvlText w:val="%1.%2.%3."/>
      <w:lvlJc w:val="left"/>
      <w:pPr>
        <w:ind w:left="993" w:hanging="709"/>
      </w:pPr>
      <w:rPr>
        <w:rFonts w:ascii="Times New Roman" w:eastAsia="宋体" w:hAnsi="Times New Roman" w:hint="default"/>
      </w:rPr>
    </w:lvl>
    <w:lvl w:ilvl="3">
      <w:start w:val="1"/>
      <w:numFmt w:val="decimal"/>
      <w:lvlText w:val="%1.%2.%3.%4."/>
      <w:lvlJc w:val="left"/>
      <w:pPr>
        <w:ind w:left="1135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276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418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560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70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843" w:hanging="1559"/>
      </w:pPr>
      <w:rPr>
        <w:rFonts w:hint="eastAsia"/>
      </w:rPr>
    </w:lvl>
  </w:abstractNum>
  <w:abstractNum w:abstractNumId="11" w15:restartNumberingAfterBreak="0">
    <w:nsid w:val="2CED341C"/>
    <w:multiLevelType w:val="multilevel"/>
    <w:tmpl w:val="FDD4525A"/>
    <w:name w:val="新列表模板342"/>
    <w:lvl w:ilvl="0">
      <w:start w:val="1"/>
      <w:numFmt w:val="chineseCountingThousand"/>
      <w:lvlRestart w:val="0"/>
      <w:pStyle w:val="10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8543662"/>
    <w:multiLevelType w:val="multilevel"/>
    <w:tmpl w:val="B2145F98"/>
    <w:name w:val="新列表模板34"/>
    <w:lvl w:ilvl="0">
      <w:start w:val="1"/>
      <w:numFmt w:val="chineseCountingThousand"/>
      <w:lvlRestart w:val="0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3B026B92"/>
    <w:multiLevelType w:val="multilevel"/>
    <w:tmpl w:val="33B077A6"/>
    <w:name w:val="新列表模板29"/>
    <w:lvl w:ilvl="0">
      <w:start w:val="1"/>
      <w:numFmt w:val="chineseCountingThousand"/>
      <w:lvlRestart w:val="0"/>
      <w:suff w:val="space"/>
      <w:lvlText w:val="第%1章"/>
      <w:lvlJc w:val="left"/>
      <w:pPr>
        <w:ind w:left="0" w:firstLine="0"/>
      </w:pPr>
    </w:lvl>
    <w:lvl w:ilvl="1">
      <w:start w:val="1"/>
      <w:numFmt w:val="chineseCountingThousand"/>
      <w:lvlRestart w:val="0"/>
      <w:suff w:val="space"/>
      <w:lvlText w:val="%1.%2"/>
      <w:lvlJc w:val="left"/>
      <w:pPr>
        <w:ind w:left="0" w:firstLine="0"/>
      </w:pPr>
    </w:lvl>
    <w:lvl w:ilvl="2">
      <w:start w:val="1"/>
      <w:numFmt w:val="chineseCountingThousand"/>
      <w:lvlRestart w:val="0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74A33C6"/>
    <w:multiLevelType w:val="multilevel"/>
    <w:tmpl w:val="677C8F22"/>
    <w:name w:val="新列表模板32"/>
    <w:lvl w:ilvl="0">
      <w:start w:val="1"/>
      <w:numFmt w:val="chineseCountingThousand"/>
      <w:lvlRestart w:val="0"/>
      <w:suff w:val="space"/>
      <w:lvlText w:val="第%1章"/>
      <w:lvlJc w:val="left"/>
      <w:pPr>
        <w:ind w:left="0" w:firstLine="0"/>
      </w:pPr>
    </w:lvl>
    <w:lvl w:ilvl="1">
      <w:start w:val="1"/>
      <w:numFmt w:val="chineseCountingThousand"/>
      <w:lvlRestart w:val="0"/>
      <w:suff w:val="space"/>
      <w:lvlText w:val="%1.%2"/>
      <w:lvlJc w:val="left"/>
      <w:pPr>
        <w:ind w:left="0" w:firstLine="0"/>
      </w:pPr>
    </w:lvl>
    <w:lvl w:ilvl="2">
      <w:start w:val="1"/>
      <w:numFmt w:val="chineseCountingThousand"/>
      <w:lvlRestart w:val="0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51946857"/>
    <w:multiLevelType w:val="multilevel"/>
    <w:tmpl w:val="59B6363E"/>
    <w:name w:val="新列表模板31"/>
    <w:lvl w:ilvl="0">
      <w:start w:val="1"/>
      <w:numFmt w:val="chineseCountingThousand"/>
      <w:lvlRestart w:val="0"/>
      <w:suff w:val="space"/>
      <w:lvlText w:val="第%1章"/>
      <w:lvlJc w:val="left"/>
      <w:pPr>
        <w:ind w:left="0" w:firstLine="0"/>
      </w:pPr>
    </w:lvl>
    <w:lvl w:ilvl="1">
      <w:start w:val="1"/>
      <w:numFmt w:val="chineseCountingThousand"/>
      <w:lvlRestart w:val="0"/>
      <w:suff w:val="space"/>
      <w:lvlText w:val="%1.%2"/>
      <w:lvlJc w:val="left"/>
      <w:pPr>
        <w:ind w:left="0" w:firstLine="0"/>
      </w:pPr>
    </w:lvl>
    <w:lvl w:ilvl="2">
      <w:start w:val="1"/>
      <w:numFmt w:val="chineseCountingThousand"/>
      <w:lvlRestart w:val="0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AE5567A"/>
    <w:multiLevelType w:val="multilevel"/>
    <w:tmpl w:val="2204806E"/>
    <w:name w:val="新列表模板3422"/>
    <w:numStyleLink w:val="1"/>
  </w:abstractNum>
  <w:abstractNum w:abstractNumId="17" w15:restartNumberingAfterBreak="0">
    <w:nsid w:val="6D4F514F"/>
    <w:multiLevelType w:val="multilevel"/>
    <w:tmpl w:val="9AECB8F4"/>
    <w:name w:val="新列表模板35"/>
    <w:lvl w:ilvl="0">
      <w:start w:val="1"/>
      <w:numFmt w:val="chineseCountingThousand"/>
      <w:lvlRestart w:val="0"/>
      <w:suff w:val="space"/>
      <w:lvlText w:val="第%1章"/>
      <w:lvlJc w:val="left"/>
      <w:pPr>
        <w:ind w:left="0" w:firstLine="0"/>
      </w:pPr>
    </w:lvl>
    <w:lvl w:ilvl="1">
      <w:start w:val="1"/>
      <w:numFmt w:val="decimal"/>
      <w:lvlRestart w:val="0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lvlRestart w:val="0"/>
      <w:isLgl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73387A0E"/>
    <w:multiLevelType w:val="multilevel"/>
    <w:tmpl w:val="101C705C"/>
    <w:name w:val="新列表模板36"/>
    <w:lvl w:ilvl="0">
      <w:start w:val="1"/>
      <w:numFmt w:val="chineseCountingThousand"/>
      <w:lvlRestart w:val="0"/>
      <w:suff w:val="space"/>
      <w:lvlText w:val="第%1章"/>
      <w:lvlJc w:val="left"/>
      <w:pPr>
        <w:ind w:left="0" w:firstLine="0"/>
      </w:pPr>
    </w:lvl>
    <w:lvl w:ilvl="1">
      <w:start w:val="1"/>
      <w:numFmt w:val="decimal"/>
      <w:lvlRestart w:val="0"/>
      <w:pStyle w:val="21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lvlRestart w:val="0"/>
      <w:pStyle w:val="31"/>
      <w:isLgl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7761283D"/>
    <w:multiLevelType w:val="multilevel"/>
    <w:tmpl w:val="247E3A4A"/>
    <w:name w:val="我的多级列表"/>
    <w:lvl w:ilvl="0">
      <w:start w:val="1"/>
      <w:numFmt w:val="chineseCountingThousand"/>
      <w:lvlText w:val="第%1章"/>
      <w:lvlJc w:val="left"/>
      <w:pPr>
        <w:ind w:left="425" w:hanging="425"/>
      </w:pPr>
      <w:rPr>
        <w:rFonts w:ascii="Times New Roman" w:eastAsia="宋体" w:hAnsi="Times New Roman" w:hint="default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ascii="Times New Roman" w:eastAsia="宋体" w:hAnsi="Times New Roman" w:hint="default"/>
      </w:rPr>
    </w:lvl>
    <w:lvl w:ilvl="2">
      <w:start w:val="1"/>
      <w:numFmt w:val="decimal"/>
      <w:isLgl/>
      <w:lvlText w:val="%1.%2.%3."/>
      <w:lvlJc w:val="left"/>
      <w:pPr>
        <w:ind w:left="709" w:hanging="709"/>
      </w:pPr>
      <w:rPr>
        <w:rFonts w:ascii="Times New Roman" w:eastAsia="宋体" w:hAnsi="Times New Roman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 w15:restartNumberingAfterBreak="0">
    <w:nsid w:val="780A6FCB"/>
    <w:multiLevelType w:val="multilevel"/>
    <w:tmpl w:val="42341036"/>
    <w:name w:val="新列表模板28"/>
    <w:lvl w:ilvl="0">
      <w:start w:val="1"/>
      <w:numFmt w:val="chineseCountingThousand"/>
      <w:lvlRestart w:val="0"/>
      <w:suff w:val="space"/>
      <w:lvlText w:val="第%1章"/>
      <w:lvlJc w:val="left"/>
      <w:pPr>
        <w:ind w:left="0" w:firstLine="0"/>
      </w:pPr>
    </w:lvl>
    <w:lvl w:ilvl="1">
      <w:start w:val="1"/>
      <w:numFmt w:val="chineseCountingThousand"/>
      <w:lvlRestart w:val="0"/>
      <w:suff w:val="space"/>
      <w:lvlText w:val="%1.%2"/>
      <w:lvlJc w:val="left"/>
      <w:pPr>
        <w:ind w:left="0" w:firstLine="0"/>
      </w:pPr>
    </w:lvl>
    <w:lvl w:ilvl="2">
      <w:start w:val="1"/>
      <w:numFmt w:val="chineseCountingThousand"/>
      <w:lvlRestart w:val="0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7CF76E78"/>
    <w:multiLevelType w:val="multilevel"/>
    <w:tmpl w:val="1766F324"/>
    <w:name w:val="新列表模板21"/>
    <w:lvl w:ilvl="0">
      <w:start w:val="1"/>
      <w:numFmt w:val="decimal"/>
      <w:pStyle w:val="210"/>
      <w:lvlText w:val="第%1章"/>
      <w:lvlJc w:val="left"/>
      <w:pPr>
        <w:ind w:left="440" w:hanging="440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512649342">
    <w:abstractNumId w:val="5"/>
  </w:num>
  <w:num w:numId="2" w16cid:durableId="1437748088">
    <w:abstractNumId w:val="3"/>
  </w:num>
  <w:num w:numId="3" w16cid:durableId="1956206519">
    <w:abstractNumId w:val="2"/>
  </w:num>
  <w:num w:numId="4" w16cid:durableId="1821923987">
    <w:abstractNumId w:val="4"/>
  </w:num>
  <w:num w:numId="5" w16cid:durableId="2085911277">
    <w:abstractNumId w:val="1"/>
  </w:num>
  <w:num w:numId="6" w16cid:durableId="83571783">
    <w:abstractNumId w:val="0"/>
  </w:num>
  <w:num w:numId="7" w16cid:durableId="1232429863">
    <w:abstractNumId w:val="21"/>
  </w:num>
  <w:num w:numId="8" w16cid:durableId="1209420122">
    <w:abstractNumId w:val="10"/>
  </w:num>
  <w:num w:numId="9" w16cid:durableId="1427850171">
    <w:abstractNumId w:val="11"/>
  </w:num>
  <w:num w:numId="10" w16cid:durableId="968783697">
    <w:abstractNumId w:val="18"/>
  </w:num>
  <w:num w:numId="11" w16cid:durableId="1500344156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4A7"/>
    <w:rsid w:val="0000668E"/>
    <w:rsid w:val="000247DC"/>
    <w:rsid w:val="00034616"/>
    <w:rsid w:val="000577AD"/>
    <w:rsid w:val="0006063C"/>
    <w:rsid w:val="000650EF"/>
    <w:rsid w:val="0006775D"/>
    <w:rsid w:val="00092228"/>
    <w:rsid w:val="000A5127"/>
    <w:rsid w:val="000A6C0B"/>
    <w:rsid w:val="001019F3"/>
    <w:rsid w:val="001027E1"/>
    <w:rsid w:val="00132073"/>
    <w:rsid w:val="0015074B"/>
    <w:rsid w:val="00152EFB"/>
    <w:rsid w:val="00156E41"/>
    <w:rsid w:val="001645E7"/>
    <w:rsid w:val="0017068D"/>
    <w:rsid w:val="00176898"/>
    <w:rsid w:val="00182F63"/>
    <w:rsid w:val="0018637E"/>
    <w:rsid w:val="00186D8A"/>
    <w:rsid w:val="00190B1B"/>
    <w:rsid w:val="00194C3B"/>
    <w:rsid w:val="001A3690"/>
    <w:rsid w:val="001A3F5C"/>
    <w:rsid w:val="001A50AF"/>
    <w:rsid w:val="001B72B4"/>
    <w:rsid w:val="001C34C5"/>
    <w:rsid w:val="001D4676"/>
    <w:rsid w:val="001D7BCF"/>
    <w:rsid w:val="001E1248"/>
    <w:rsid w:val="001E1627"/>
    <w:rsid w:val="001E1A03"/>
    <w:rsid w:val="001E4E0D"/>
    <w:rsid w:val="001F236E"/>
    <w:rsid w:val="001F402A"/>
    <w:rsid w:val="001F5A08"/>
    <w:rsid w:val="00213D3D"/>
    <w:rsid w:val="00217252"/>
    <w:rsid w:val="00251EF1"/>
    <w:rsid w:val="00260450"/>
    <w:rsid w:val="00274973"/>
    <w:rsid w:val="00281D24"/>
    <w:rsid w:val="00294400"/>
    <w:rsid w:val="0029639D"/>
    <w:rsid w:val="002B4436"/>
    <w:rsid w:val="002B61C1"/>
    <w:rsid w:val="002B7B5D"/>
    <w:rsid w:val="002C7677"/>
    <w:rsid w:val="002E6C31"/>
    <w:rsid w:val="003144DF"/>
    <w:rsid w:val="00316D5D"/>
    <w:rsid w:val="00326DE6"/>
    <w:rsid w:val="00326F90"/>
    <w:rsid w:val="00330525"/>
    <w:rsid w:val="00335AA7"/>
    <w:rsid w:val="00360B1B"/>
    <w:rsid w:val="003755A4"/>
    <w:rsid w:val="00380397"/>
    <w:rsid w:val="0038069F"/>
    <w:rsid w:val="00394A48"/>
    <w:rsid w:val="00396B43"/>
    <w:rsid w:val="003B2BCE"/>
    <w:rsid w:val="003C007C"/>
    <w:rsid w:val="003D0806"/>
    <w:rsid w:val="003D63EC"/>
    <w:rsid w:val="003E3C12"/>
    <w:rsid w:val="003F39F0"/>
    <w:rsid w:val="00410CC0"/>
    <w:rsid w:val="00421477"/>
    <w:rsid w:val="00453FB2"/>
    <w:rsid w:val="00497249"/>
    <w:rsid w:val="004A3E71"/>
    <w:rsid w:val="004B69E9"/>
    <w:rsid w:val="004D1430"/>
    <w:rsid w:val="005028B8"/>
    <w:rsid w:val="00530CFD"/>
    <w:rsid w:val="00540710"/>
    <w:rsid w:val="00543F01"/>
    <w:rsid w:val="00546E6E"/>
    <w:rsid w:val="00547564"/>
    <w:rsid w:val="00553490"/>
    <w:rsid w:val="005559F1"/>
    <w:rsid w:val="00567FE0"/>
    <w:rsid w:val="005813D1"/>
    <w:rsid w:val="005A48E1"/>
    <w:rsid w:val="005E094A"/>
    <w:rsid w:val="005E105C"/>
    <w:rsid w:val="005F4C3E"/>
    <w:rsid w:val="00622AFA"/>
    <w:rsid w:val="006376AC"/>
    <w:rsid w:val="00650F5E"/>
    <w:rsid w:val="006559A7"/>
    <w:rsid w:val="00655BFC"/>
    <w:rsid w:val="00697D00"/>
    <w:rsid w:val="006A5EA5"/>
    <w:rsid w:val="006A79C2"/>
    <w:rsid w:val="006E183E"/>
    <w:rsid w:val="006F405C"/>
    <w:rsid w:val="007175A4"/>
    <w:rsid w:val="00744BB0"/>
    <w:rsid w:val="007459CF"/>
    <w:rsid w:val="00747CEB"/>
    <w:rsid w:val="007550F0"/>
    <w:rsid w:val="00756FED"/>
    <w:rsid w:val="007838A3"/>
    <w:rsid w:val="00790D3E"/>
    <w:rsid w:val="007A2A48"/>
    <w:rsid w:val="007B16D8"/>
    <w:rsid w:val="007B2AEC"/>
    <w:rsid w:val="007B4A97"/>
    <w:rsid w:val="007E60C4"/>
    <w:rsid w:val="007F15C9"/>
    <w:rsid w:val="007F3E36"/>
    <w:rsid w:val="007F7E16"/>
    <w:rsid w:val="00801C27"/>
    <w:rsid w:val="00812198"/>
    <w:rsid w:val="00822100"/>
    <w:rsid w:val="00823B71"/>
    <w:rsid w:val="0083560D"/>
    <w:rsid w:val="00852297"/>
    <w:rsid w:val="00854446"/>
    <w:rsid w:val="00870AA5"/>
    <w:rsid w:val="00871E40"/>
    <w:rsid w:val="00892DB3"/>
    <w:rsid w:val="008A103F"/>
    <w:rsid w:val="008B6F9A"/>
    <w:rsid w:val="008C2E18"/>
    <w:rsid w:val="008F1A05"/>
    <w:rsid w:val="008F2D62"/>
    <w:rsid w:val="008F6240"/>
    <w:rsid w:val="00911B90"/>
    <w:rsid w:val="00915CA9"/>
    <w:rsid w:val="00921C6A"/>
    <w:rsid w:val="00926145"/>
    <w:rsid w:val="00935387"/>
    <w:rsid w:val="0095100F"/>
    <w:rsid w:val="0095293F"/>
    <w:rsid w:val="009620F9"/>
    <w:rsid w:val="009814B1"/>
    <w:rsid w:val="00992ECF"/>
    <w:rsid w:val="009950E4"/>
    <w:rsid w:val="009C1299"/>
    <w:rsid w:val="009F5FB0"/>
    <w:rsid w:val="00A12876"/>
    <w:rsid w:val="00A27D12"/>
    <w:rsid w:val="00A34001"/>
    <w:rsid w:val="00AA1D8D"/>
    <w:rsid w:val="00AB37E6"/>
    <w:rsid w:val="00AC6BA5"/>
    <w:rsid w:val="00AE5766"/>
    <w:rsid w:val="00AF6DDF"/>
    <w:rsid w:val="00AF72CC"/>
    <w:rsid w:val="00B1115D"/>
    <w:rsid w:val="00B370A3"/>
    <w:rsid w:val="00B45CFF"/>
    <w:rsid w:val="00B47730"/>
    <w:rsid w:val="00B564D4"/>
    <w:rsid w:val="00B77C9D"/>
    <w:rsid w:val="00B9118B"/>
    <w:rsid w:val="00B93F65"/>
    <w:rsid w:val="00BA1F8F"/>
    <w:rsid w:val="00BB45C5"/>
    <w:rsid w:val="00BB55AF"/>
    <w:rsid w:val="00BB6594"/>
    <w:rsid w:val="00BD528F"/>
    <w:rsid w:val="00BD7D5D"/>
    <w:rsid w:val="00BF27C3"/>
    <w:rsid w:val="00BF5426"/>
    <w:rsid w:val="00C22A95"/>
    <w:rsid w:val="00C5414C"/>
    <w:rsid w:val="00C608D2"/>
    <w:rsid w:val="00C62EC5"/>
    <w:rsid w:val="00C6357D"/>
    <w:rsid w:val="00C73D5F"/>
    <w:rsid w:val="00C90470"/>
    <w:rsid w:val="00CA3956"/>
    <w:rsid w:val="00CB0664"/>
    <w:rsid w:val="00CD4007"/>
    <w:rsid w:val="00D000A2"/>
    <w:rsid w:val="00D02EB7"/>
    <w:rsid w:val="00D03132"/>
    <w:rsid w:val="00D068B4"/>
    <w:rsid w:val="00D2671C"/>
    <w:rsid w:val="00D4209B"/>
    <w:rsid w:val="00D510B1"/>
    <w:rsid w:val="00D8375F"/>
    <w:rsid w:val="00DB1789"/>
    <w:rsid w:val="00DE0660"/>
    <w:rsid w:val="00DE2ADB"/>
    <w:rsid w:val="00DF1EF3"/>
    <w:rsid w:val="00E01A6E"/>
    <w:rsid w:val="00E45049"/>
    <w:rsid w:val="00E52F3D"/>
    <w:rsid w:val="00E52F73"/>
    <w:rsid w:val="00EA7058"/>
    <w:rsid w:val="00EB18A3"/>
    <w:rsid w:val="00EB3FAB"/>
    <w:rsid w:val="00EC12E7"/>
    <w:rsid w:val="00EC5096"/>
    <w:rsid w:val="00EE3E3E"/>
    <w:rsid w:val="00EF6ABC"/>
    <w:rsid w:val="00F04635"/>
    <w:rsid w:val="00F20633"/>
    <w:rsid w:val="00F527A6"/>
    <w:rsid w:val="00F54068"/>
    <w:rsid w:val="00F5643B"/>
    <w:rsid w:val="00F96C73"/>
    <w:rsid w:val="00FB0B85"/>
    <w:rsid w:val="00FC4224"/>
    <w:rsid w:val="00FC4736"/>
    <w:rsid w:val="00FC693F"/>
    <w:rsid w:val="00FE0F1F"/>
    <w:rsid w:val="00FE227F"/>
    <w:rsid w:val="00FE38D8"/>
    <w:rsid w:val="00FE5477"/>
    <w:rsid w:val="00FF2B4F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B6CE402"/>
  <w14:defaultImageDpi w14:val="300"/>
  <w15:docId w15:val="{786867D1-60E0-42E8-87FA-421D7079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755A4"/>
  </w:style>
  <w:style w:type="paragraph" w:styleId="10">
    <w:name w:val="heading 1"/>
    <w:basedOn w:val="a1"/>
    <w:next w:val="a1"/>
    <w:link w:val="11"/>
    <w:uiPriority w:val="9"/>
    <w:qFormat/>
    <w:rsid w:val="00316D5D"/>
    <w:pPr>
      <w:keepNext/>
      <w:keepLines/>
      <w:numPr>
        <w:numId w:val="9"/>
      </w:numPr>
      <w:spacing w:before="480" w:after="0" w:line="240" w:lineRule="auto"/>
      <w:outlineLvl w:val="0"/>
    </w:pPr>
    <w:rPr>
      <w:rFonts w:ascii="Times New Roman" w:eastAsia="宋体" w:hAnsi="Times New Roman" w:cstheme="majorBidi"/>
      <w:b/>
      <w:bCs/>
      <w:sz w:val="28"/>
      <w:szCs w:val="28"/>
      <w:lang w:eastAsia="zh-CN"/>
    </w:rPr>
  </w:style>
  <w:style w:type="paragraph" w:styleId="21">
    <w:name w:val="heading 2"/>
    <w:basedOn w:val="a1"/>
    <w:next w:val="a1"/>
    <w:link w:val="22"/>
    <w:uiPriority w:val="9"/>
    <w:unhideWhenUsed/>
    <w:qFormat/>
    <w:rsid w:val="00092228"/>
    <w:pPr>
      <w:keepNext/>
      <w:keepLines/>
      <w:numPr>
        <w:ilvl w:val="1"/>
        <w:numId w:val="10"/>
      </w:numPr>
      <w:spacing w:before="200" w:after="0"/>
      <w:outlineLvl w:val="1"/>
    </w:pPr>
    <w:rPr>
      <w:rFonts w:ascii="Times New Roman" w:eastAsia="宋体" w:hAnsi="Times New Roman" w:cstheme="majorBidi"/>
      <w:b/>
      <w:bCs/>
      <w:sz w:val="3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092228"/>
    <w:pPr>
      <w:keepNext/>
      <w:keepLines/>
      <w:numPr>
        <w:ilvl w:val="2"/>
        <w:numId w:val="10"/>
      </w:numPr>
      <w:spacing w:before="200" w:after="0"/>
      <w:outlineLvl w:val="2"/>
    </w:pPr>
    <w:rPr>
      <w:rFonts w:ascii="Times New Roman" w:eastAsia="宋体" w:hAnsi="Times New Roman" w:cstheme="majorBidi"/>
      <w:b/>
      <w:bCs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1">
    <w:name w:val="标题 1 字符"/>
    <w:basedOn w:val="a2"/>
    <w:link w:val="10"/>
    <w:uiPriority w:val="9"/>
    <w:rsid w:val="00316D5D"/>
    <w:rPr>
      <w:rFonts w:ascii="Times New Roman" w:eastAsia="宋体" w:hAnsi="Times New Roman" w:cstheme="majorBidi"/>
      <w:b/>
      <w:bCs/>
      <w:sz w:val="28"/>
      <w:szCs w:val="28"/>
      <w:lang w:eastAsia="zh-CN"/>
    </w:rPr>
  </w:style>
  <w:style w:type="character" w:customStyle="1" w:styleId="22">
    <w:name w:val="标题 2 字符"/>
    <w:basedOn w:val="a2"/>
    <w:link w:val="21"/>
    <w:uiPriority w:val="9"/>
    <w:rsid w:val="00092228"/>
    <w:rPr>
      <w:rFonts w:ascii="Times New Roman" w:eastAsia="宋体" w:hAnsi="Times New Roman" w:cstheme="majorBidi"/>
      <w:b/>
      <w:bCs/>
      <w:sz w:val="36"/>
      <w:szCs w:val="26"/>
    </w:rPr>
  </w:style>
  <w:style w:type="character" w:customStyle="1" w:styleId="32">
    <w:name w:val="标题 3 字符"/>
    <w:basedOn w:val="a2"/>
    <w:link w:val="31"/>
    <w:uiPriority w:val="9"/>
    <w:rsid w:val="00092228"/>
    <w:rPr>
      <w:rFonts w:ascii="Times New Roman" w:eastAsia="宋体" w:hAnsi="Times New Roman" w:cstheme="majorBidi"/>
      <w:b/>
      <w:bCs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4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5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0"/>
    <w:next w:val="a1"/>
    <w:uiPriority w:val="39"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2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3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9">
    <w:name w:val="Placeholder Text"/>
    <w:basedOn w:val="a2"/>
    <w:uiPriority w:val="99"/>
    <w:semiHidden/>
    <w:rsid w:val="006376AC"/>
    <w:rPr>
      <w:color w:val="666666"/>
    </w:rPr>
  </w:style>
  <w:style w:type="paragraph" w:customStyle="1" w:styleId="MTDisplayEquation">
    <w:name w:val="MTDisplayEquation"/>
    <w:basedOn w:val="a1"/>
    <w:next w:val="a1"/>
    <w:link w:val="MTDisplayEquation0"/>
    <w:rsid w:val="006376AC"/>
    <w:pPr>
      <w:tabs>
        <w:tab w:val="center" w:pos="4320"/>
        <w:tab w:val="right" w:pos="8640"/>
      </w:tabs>
    </w:pPr>
    <w:rPr>
      <w:rFonts w:eastAsia="宋体"/>
      <w:lang w:eastAsia="zh-CN"/>
    </w:rPr>
  </w:style>
  <w:style w:type="character" w:customStyle="1" w:styleId="MTDisplayEquation0">
    <w:name w:val="MTDisplayEquation 字符"/>
    <w:basedOn w:val="a2"/>
    <w:link w:val="MTDisplayEquation"/>
    <w:rsid w:val="006376AC"/>
    <w:rPr>
      <w:rFonts w:eastAsia="宋体"/>
      <w:lang w:eastAsia="zh-CN"/>
    </w:rPr>
  </w:style>
  <w:style w:type="paragraph" w:customStyle="1" w:styleId="OutlineLevel1">
    <w:name w:val="OutlineLevel1"/>
    <w:basedOn w:val="a1"/>
    <w:link w:val="OutlineLevel10"/>
    <w:rsid w:val="00EB18A3"/>
    <w:pPr>
      <w:outlineLvl w:val="0"/>
    </w:pPr>
    <w:rPr>
      <w:lang w:eastAsia="zh-CN"/>
    </w:rPr>
  </w:style>
  <w:style w:type="character" w:customStyle="1" w:styleId="OutlineLevel10">
    <w:name w:val="OutlineLevel1 字符"/>
    <w:basedOn w:val="a2"/>
    <w:link w:val="OutlineLevel1"/>
    <w:rsid w:val="00EB18A3"/>
    <w:rPr>
      <w:lang w:eastAsia="zh-CN"/>
    </w:rPr>
  </w:style>
  <w:style w:type="paragraph" w:customStyle="1" w:styleId="OutlineLevel2">
    <w:name w:val="OutlineLevel2"/>
    <w:basedOn w:val="a1"/>
    <w:link w:val="OutlineLevel20"/>
    <w:rsid w:val="00EB18A3"/>
    <w:pPr>
      <w:outlineLvl w:val="1"/>
    </w:pPr>
    <w:rPr>
      <w:lang w:eastAsia="zh-CN"/>
    </w:rPr>
  </w:style>
  <w:style w:type="character" w:customStyle="1" w:styleId="OutlineLevel20">
    <w:name w:val="OutlineLevel2 字符"/>
    <w:basedOn w:val="a2"/>
    <w:link w:val="OutlineLevel2"/>
    <w:rsid w:val="00EB18A3"/>
    <w:rPr>
      <w:lang w:eastAsia="zh-CN"/>
    </w:rPr>
  </w:style>
  <w:style w:type="paragraph" w:customStyle="1" w:styleId="OutlineLevel3">
    <w:name w:val="OutlineLevel3"/>
    <w:basedOn w:val="a1"/>
    <w:link w:val="OutlineLevel30"/>
    <w:rsid w:val="00EB18A3"/>
    <w:pPr>
      <w:outlineLvl w:val="2"/>
    </w:pPr>
    <w:rPr>
      <w:lang w:eastAsia="zh-CN"/>
    </w:rPr>
  </w:style>
  <w:style w:type="character" w:customStyle="1" w:styleId="OutlineLevel30">
    <w:name w:val="OutlineLevel3 字符"/>
    <w:basedOn w:val="a2"/>
    <w:link w:val="OutlineLevel3"/>
    <w:rsid w:val="00EB18A3"/>
    <w:rPr>
      <w:lang w:eastAsia="zh-CN"/>
    </w:rPr>
  </w:style>
  <w:style w:type="paragraph" w:customStyle="1" w:styleId="OutlineLevel4">
    <w:name w:val="OutlineLevel4"/>
    <w:basedOn w:val="a1"/>
    <w:link w:val="OutlineLevel40"/>
    <w:rsid w:val="00EB18A3"/>
    <w:pPr>
      <w:outlineLvl w:val="3"/>
    </w:pPr>
    <w:rPr>
      <w:lang w:eastAsia="zh-CN"/>
    </w:rPr>
  </w:style>
  <w:style w:type="character" w:customStyle="1" w:styleId="OutlineLevel40">
    <w:name w:val="OutlineLevel4 字符"/>
    <w:basedOn w:val="a2"/>
    <w:link w:val="OutlineLevel4"/>
    <w:rsid w:val="00EB18A3"/>
    <w:rPr>
      <w:lang w:eastAsia="zh-CN"/>
    </w:rPr>
  </w:style>
  <w:style w:type="paragraph" w:customStyle="1" w:styleId="OutlineLevel5">
    <w:name w:val="OutlineLevel5"/>
    <w:basedOn w:val="a1"/>
    <w:link w:val="OutlineLevel50"/>
    <w:rsid w:val="00EB18A3"/>
    <w:pPr>
      <w:outlineLvl w:val="4"/>
    </w:pPr>
    <w:rPr>
      <w:lang w:eastAsia="zh-CN"/>
    </w:rPr>
  </w:style>
  <w:style w:type="character" w:customStyle="1" w:styleId="OutlineLevel50">
    <w:name w:val="OutlineLevel5 字符"/>
    <w:basedOn w:val="a2"/>
    <w:link w:val="OutlineLevel5"/>
    <w:rsid w:val="00EB18A3"/>
    <w:rPr>
      <w:lang w:eastAsia="zh-CN"/>
    </w:rPr>
  </w:style>
  <w:style w:type="paragraph" w:customStyle="1" w:styleId="OutlineLevel6">
    <w:name w:val="OutlineLevel6"/>
    <w:basedOn w:val="a1"/>
    <w:link w:val="OutlineLevel60"/>
    <w:rsid w:val="00EB18A3"/>
    <w:pPr>
      <w:outlineLvl w:val="5"/>
    </w:pPr>
    <w:rPr>
      <w:lang w:eastAsia="zh-CN"/>
    </w:rPr>
  </w:style>
  <w:style w:type="character" w:customStyle="1" w:styleId="OutlineLevel60">
    <w:name w:val="OutlineLevel6 字符"/>
    <w:basedOn w:val="a2"/>
    <w:link w:val="OutlineLevel6"/>
    <w:rsid w:val="00EB18A3"/>
    <w:rPr>
      <w:lang w:eastAsia="zh-CN"/>
    </w:rPr>
  </w:style>
  <w:style w:type="paragraph" w:customStyle="1" w:styleId="OutlineLevel7">
    <w:name w:val="OutlineLevel7"/>
    <w:basedOn w:val="a1"/>
    <w:link w:val="OutlineLevel70"/>
    <w:rsid w:val="00EB18A3"/>
    <w:pPr>
      <w:outlineLvl w:val="6"/>
    </w:pPr>
    <w:rPr>
      <w:lang w:eastAsia="zh-CN"/>
    </w:rPr>
  </w:style>
  <w:style w:type="character" w:customStyle="1" w:styleId="OutlineLevel70">
    <w:name w:val="OutlineLevel7 字符"/>
    <w:basedOn w:val="a2"/>
    <w:link w:val="OutlineLevel7"/>
    <w:rsid w:val="00EB18A3"/>
    <w:rPr>
      <w:lang w:eastAsia="zh-CN"/>
    </w:rPr>
  </w:style>
  <w:style w:type="paragraph" w:customStyle="1" w:styleId="OutlineLevel8">
    <w:name w:val="OutlineLevel8"/>
    <w:basedOn w:val="a1"/>
    <w:link w:val="OutlineLevel80"/>
    <w:rsid w:val="00EB18A3"/>
    <w:pPr>
      <w:outlineLvl w:val="7"/>
    </w:pPr>
    <w:rPr>
      <w:lang w:eastAsia="zh-CN"/>
    </w:rPr>
  </w:style>
  <w:style w:type="character" w:customStyle="1" w:styleId="OutlineLevel80">
    <w:name w:val="OutlineLevel8 字符"/>
    <w:basedOn w:val="a2"/>
    <w:link w:val="OutlineLevel8"/>
    <w:rsid w:val="00EB18A3"/>
    <w:rPr>
      <w:lang w:eastAsia="zh-CN"/>
    </w:rPr>
  </w:style>
  <w:style w:type="paragraph" w:customStyle="1" w:styleId="OutlineLevel9">
    <w:name w:val="OutlineLevel9"/>
    <w:basedOn w:val="a1"/>
    <w:link w:val="OutlineLevel90"/>
    <w:rsid w:val="00EB18A3"/>
    <w:pPr>
      <w:outlineLvl w:val="8"/>
    </w:pPr>
    <w:rPr>
      <w:lang w:eastAsia="zh-CN"/>
    </w:rPr>
  </w:style>
  <w:style w:type="character" w:customStyle="1" w:styleId="OutlineLevel90">
    <w:name w:val="OutlineLevel9 字符"/>
    <w:basedOn w:val="a2"/>
    <w:link w:val="OutlineLevel9"/>
    <w:rsid w:val="00EB18A3"/>
    <w:rPr>
      <w:lang w:eastAsia="zh-CN"/>
    </w:rPr>
  </w:style>
  <w:style w:type="paragraph" w:customStyle="1" w:styleId="210">
    <w:name w:val="新样式21"/>
    <w:basedOn w:val="10"/>
    <w:link w:val="211"/>
    <w:rsid w:val="00186D8A"/>
    <w:pPr>
      <w:numPr>
        <w:numId w:val="7"/>
      </w:numPr>
    </w:pPr>
    <w:rPr>
      <w:rFonts w:ascii="宋体" w:hAnsi="宋体"/>
    </w:rPr>
  </w:style>
  <w:style w:type="character" w:customStyle="1" w:styleId="211">
    <w:name w:val="新样式21 字符"/>
    <w:basedOn w:val="11"/>
    <w:link w:val="210"/>
    <w:rsid w:val="00186D8A"/>
    <w:rPr>
      <w:rFonts w:ascii="宋体" w:eastAsia="宋体" w:hAnsi="宋体" w:cstheme="majorBidi"/>
      <w:b/>
      <w:bCs/>
      <w:sz w:val="28"/>
      <w:szCs w:val="28"/>
      <w:lang w:eastAsia="zh-CN"/>
    </w:rPr>
  </w:style>
  <w:style w:type="paragraph" w:styleId="affa">
    <w:name w:val="Date"/>
    <w:basedOn w:val="a1"/>
    <w:next w:val="a1"/>
    <w:link w:val="affb"/>
    <w:uiPriority w:val="99"/>
    <w:semiHidden/>
    <w:unhideWhenUsed/>
    <w:rsid w:val="000247DC"/>
    <w:pPr>
      <w:ind w:leftChars="2500" w:left="100"/>
    </w:pPr>
  </w:style>
  <w:style w:type="character" w:customStyle="1" w:styleId="affb">
    <w:name w:val="日期 字符"/>
    <w:basedOn w:val="a2"/>
    <w:link w:val="affa"/>
    <w:uiPriority w:val="99"/>
    <w:semiHidden/>
    <w:rsid w:val="000247DC"/>
  </w:style>
  <w:style w:type="numbering" w:customStyle="1" w:styleId="1">
    <w:name w:val="样式1"/>
    <w:uiPriority w:val="99"/>
    <w:rsid w:val="00C90470"/>
    <w:pPr>
      <w:numPr>
        <w:numId w:val="8"/>
      </w:numPr>
    </w:pPr>
  </w:style>
  <w:style w:type="character" w:styleId="affc">
    <w:name w:val="page number"/>
    <w:basedOn w:val="a2"/>
    <w:uiPriority w:val="99"/>
    <w:semiHidden/>
    <w:unhideWhenUsed/>
    <w:rsid w:val="00190B1B"/>
  </w:style>
  <w:style w:type="paragraph" w:styleId="TOC2">
    <w:name w:val="toc 2"/>
    <w:basedOn w:val="a1"/>
    <w:next w:val="a1"/>
    <w:autoRedefine/>
    <w:uiPriority w:val="39"/>
    <w:unhideWhenUsed/>
    <w:rsid w:val="008F1A05"/>
    <w:pPr>
      <w:spacing w:after="100" w:line="259" w:lineRule="auto"/>
      <w:ind w:left="220"/>
    </w:pPr>
    <w:rPr>
      <w:rFonts w:cs="Times New Roman"/>
      <w:lang w:eastAsia="zh-CN"/>
    </w:rPr>
  </w:style>
  <w:style w:type="paragraph" w:styleId="TOC1">
    <w:name w:val="toc 1"/>
    <w:basedOn w:val="a1"/>
    <w:next w:val="a1"/>
    <w:autoRedefine/>
    <w:uiPriority w:val="39"/>
    <w:unhideWhenUsed/>
    <w:rsid w:val="008F1A05"/>
    <w:pPr>
      <w:spacing w:after="100" w:line="259" w:lineRule="auto"/>
    </w:pPr>
    <w:rPr>
      <w:rFonts w:cs="Times New Roman"/>
      <w:lang w:eastAsia="zh-CN"/>
    </w:rPr>
  </w:style>
  <w:style w:type="paragraph" w:styleId="TOC3">
    <w:name w:val="toc 3"/>
    <w:basedOn w:val="a1"/>
    <w:next w:val="a1"/>
    <w:autoRedefine/>
    <w:uiPriority w:val="39"/>
    <w:unhideWhenUsed/>
    <w:rsid w:val="008F1A05"/>
    <w:pPr>
      <w:spacing w:after="100" w:line="259" w:lineRule="auto"/>
      <w:ind w:left="440"/>
    </w:pPr>
    <w:rPr>
      <w:rFonts w:cs="Times New Roman"/>
      <w:lang w:eastAsia="zh-CN"/>
    </w:rPr>
  </w:style>
  <w:style w:type="character" w:styleId="affd">
    <w:name w:val="Hyperlink"/>
    <w:basedOn w:val="a2"/>
    <w:uiPriority w:val="99"/>
    <w:unhideWhenUsed/>
    <w:rsid w:val="008F1A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耕田 张</cp:lastModifiedBy>
  <cp:revision>146</cp:revision>
  <cp:lastPrinted>2025-07-20T01:42:00Z</cp:lastPrinted>
  <dcterms:created xsi:type="dcterms:W3CDTF">2013-12-23T23:15:00Z</dcterms:created>
  <dcterms:modified xsi:type="dcterms:W3CDTF">2025-08-05T13:31:00Z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